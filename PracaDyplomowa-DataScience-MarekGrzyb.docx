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ascii="Times New Roman" w:hAnsi="Times New Roman" w:eastAsia="Times New Roman" w:cs="Times New Roman"/>
          <w:sz w:val="48"/>
          <w:szCs w:val="48"/>
          <w:lang w:val="pl-PL"/>
        </w:rPr>
      </w:pPr>
      <w:r>
        <w:rPr>
          <w:rFonts w:ascii="Times New Roman" w:hAnsi="Times New Roman" w:eastAsia="Times New Roman" w:cs="Times New Roman"/>
          <w:sz w:val="48"/>
          <w:szCs w:val="48"/>
          <w:lang w:val="pl-PL"/>
        </w:rPr>
        <w:t>Akademia Górniczo-Hutnicza</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im. Stanisława Staszica w Krakowie</w:t>
      </w:r>
    </w:p>
    <w:p>
      <w:pPr>
        <w:bidi w:val="0"/>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Wydział Informatyki, Elektroniki i Telekomunikacji</w:t>
      </w:r>
    </w:p>
    <w:p>
      <w:pPr>
        <w:bidi w:val="0"/>
        <w:jc w:val="center"/>
      </w:pPr>
      <w:r>
        <w:rPr>
          <w:rFonts w:ascii="Calibri" w:hAnsi="Calibri" w:eastAsia="Calibri" w:cs="Calibri"/>
          <w:sz w:val="22"/>
          <w:szCs w:val="22"/>
          <w:lang w:val="pl-PL"/>
        </w:rPr>
        <w:t xml:space="preserve"> </w:t>
      </w:r>
    </w:p>
    <w:p>
      <w:pPr>
        <w:bidi w:val="0"/>
        <w:jc w:val="center"/>
        <w:rPr>
          <w:rFonts w:ascii="Times New Roman" w:hAnsi="Times New Roman" w:eastAsia="Times New Roman" w:cs="Times New Roman"/>
          <w:sz w:val="32"/>
          <w:szCs w:val="32"/>
          <w:lang w:val="pl-PL"/>
        </w:rPr>
      </w:pPr>
      <w:r>
        <w:rPr>
          <w:rFonts w:ascii="Times New Roman" w:hAnsi="Times New Roman" w:eastAsia="Times New Roman" w:cs="Times New Roman"/>
          <w:sz w:val="32"/>
          <w:szCs w:val="32"/>
          <w:lang w:val="pl-PL"/>
        </w:rPr>
        <w:t>Katedra Informatyki</w:t>
      </w:r>
    </w:p>
    <w:p>
      <w:pPr>
        <w:bidi w:val="0"/>
        <w:jc w:val="center"/>
      </w:pPr>
      <w:r>
        <w:drawing>
          <wp:inline distT="0" distB="0" distL="114300" distR="114300">
            <wp:extent cx="2618740" cy="3611880"/>
            <wp:effectExtent l="0" t="0" r="0" b="0"/>
            <wp:docPr id="759611122" name="Obraz 7596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1122" name="Obraz 75961112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618927" cy="3612313"/>
                    </a:xfrm>
                    <a:prstGeom prst="rect">
                      <a:avLst/>
                    </a:prstGeom>
                  </pic:spPr>
                </pic:pic>
              </a:graphicData>
            </a:graphic>
          </wp:inline>
        </w:drawing>
      </w:r>
    </w:p>
    <w:p>
      <w:pPr>
        <w:bidi w:val="0"/>
        <w:jc w:val="center"/>
        <w:rPr>
          <w:rFonts w:ascii="Times New Roman" w:hAnsi="Times New Roman" w:eastAsia="Times New Roman" w:cs="Times New Roman"/>
          <w:b/>
          <w:bCs/>
          <w:i/>
          <w:iCs/>
          <w:sz w:val="48"/>
          <w:szCs w:val="48"/>
          <w:u w:val="single"/>
          <w:lang w:val="pl-PL"/>
        </w:rPr>
      </w:pPr>
      <w:r>
        <w:rPr>
          <w:rFonts w:ascii="Times New Roman" w:hAnsi="Times New Roman" w:eastAsia="Times New Roman" w:cs="Times New Roman"/>
          <w:b/>
          <w:bCs/>
          <w:i/>
          <w:iCs/>
          <w:sz w:val="48"/>
          <w:szCs w:val="48"/>
          <w:u w:val="single"/>
          <w:lang w:val="pl-PL"/>
        </w:rPr>
        <w:t>Projekt dyplomowy</w:t>
      </w:r>
    </w:p>
    <w:p>
      <w:pPr>
        <w:pStyle w:val="7"/>
        <w:bidi w:val="0"/>
        <w:jc w:val="center"/>
        <w:rPr>
          <w:i/>
          <w:iCs/>
          <w:sz w:val="40"/>
          <w:szCs w:val="40"/>
        </w:rPr>
      </w:pPr>
      <w:r>
        <w:rPr>
          <w:i/>
          <w:iCs/>
          <w:sz w:val="40"/>
          <w:szCs w:val="40"/>
        </w:rPr>
        <w:t xml:space="preserve">Analiza wpływu </w:t>
      </w:r>
      <w:r>
        <w:rPr>
          <w:i/>
          <w:iCs/>
          <w:sz w:val="40"/>
          <w:szCs w:val="40"/>
          <w:lang w:val="pl-PL"/>
        </w:rPr>
        <w:t>twittów</w:t>
      </w:r>
      <w:r>
        <w:rPr>
          <w:i/>
          <w:iCs/>
          <w:sz w:val="40"/>
          <w:szCs w:val="40"/>
        </w:rPr>
        <w:t xml:space="preserve"> na kurs akcji </w:t>
      </w:r>
    </w:p>
    <w:p>
      <w:pPr>
        <w:bidi w:val="0"/>
        <w:jc w:val="center"/>
        <w:rPr>
          <w:b/>
          <w:bCs/>
          <w:i w:val="0"/>
          <w:iCs w:val="0"/>
          <w:sz w:val="32"/>
          <w:szCs w:val="32"/>
        </w:rPr>
      </w:pPr>
      <w:r>
        <w:rPr>
          <w:b/>
          <w:bCs/>
          <w:i w:val="0"/>
          <w:iCs w:val="0"/>
          <w:sz w:val="32"/>
          <w:szCs w:val="32"/>
        </w:rPr>
        <w:t>Marek Grzyb</w:t>
      </w:r>
    </w:p>
    <w:p>
      <w:pPr>
        <w:bidi w:val="0"/>
        <w:jc w:val="center"/>
        <w:rPr>
          <w:b/>
          <w:bCs/>
          <w:i w:val="0"/>
          <w:iCs w:val="0"/>
          <w:sz w:val="32"/>
          <w:szCs w:val="32"/>
        </w:rPr>
      </w:pPr>
    </w:p>
    <w:p>
      <w:pPr>
        <w:bidi w:val="0"/>
        <w:ind w:left="708"/>
        <w:jc w:val="right"/>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Opiekun Projektu: dr inż. Robert Marcjan</w:t>
      </w:r>
    </w:p>
    <w:p>
      <w:pPr>
        <w:bidi w:val="0"/>
        <w:jc w:val="center"/>
        <w:rPr>
          <w:b/>
          <w:bCs/>
          <w:i w:val="0"/>
          <w:iCs w:val="0"/>
          <w:sz w:val="32"/>
          <w:szCs w:val="32"/>
        </w:rPr>
      </w:pPr>
    </w:p>
    <w:p>
      <w:pPr>
        <w:bidi w:val="0"/>
        <w:jc w:val="center"/>
        <w:rPr>
          <w:rFonts w:ascii="Times New Roman" w:hAnsi="Times New Roman" w:eastAsia="Times New Roman" w:cs="Times New Roman"/>
          <w:b/>
          <w:bCs/>
          <w:sz w:val="28"/>
          <w:szCs w:val="28"/>
          <w:lang w:val="pl-PL"/>
        </w:rPr>
      </w:pPr>
      <w:r>
        <w:rPr>
          <w:rFonts w:ascii="Times New Roman" w:hAnsi="Times New Roman" w:eastAsia="Times New Roman" w:cs="Times New Roman"/>
          <w:b/>
          <w:bCs/>
          <w:sz w:val="28"/>
          <w:szCs w:val="28"/>
          <w:lang w:val="pl-PL"/>
        </w:rPr>
        <w:t>Kraków 2019</w:t>
      </w:r>
    </w:p>
    <w:p>
      <w:pPr>
        <w:bidi w:val="0"/>
      </w:pPr>
    </w:p>
    <w:p>
      <w:pPr>
        <w:bidi w:val="0"/>
      </w:pPr>
    </w:p>
    <w:sdt>
      <w:sdtPr>
        <w:rPr>
          <w:rFonts w:ascii="SimSun" w:hAnsi="SimSun" w:eastAsia="SimSun" w:cstheme="minorBidi"/>
          <w:sz w:val="21"/>
          <w:szCs w:val="22"/>
          <w:lang w:val="pl-PL" w:eastAsia="en-US" w:bidi="ar-SA"/>
        </w:rPr>
        <w:id w:val="147466915"/>
        <w:docPartObj>
          <w:docPartGallery w:val="Table of Contents"/>
          <w:docPartUnique/>
        </w:docPartObj>
      </w:sdtPr>
      <w:sdtEndPr>
        <w:rPr>
          <w:rFonts w:asciiTheme="minorHAnsi" w:hAnsiTheme="minorHAnsi" w:eastAsiaTheme="minorHAnsi" w:cstheme="minorBidi"/>
          <w:sz w:val="20"/>
          <w:szCs w:val="20"/>
        </w:rPr>
      </w:sdtEndPr>
      <w:sdtContent>
        <w:p>
          <w:pPr>
            <w:spacing w:before="0" w:beforeLines="0" w:after="0" w:afterLines="0" w:line="240" w:lineRule="auto"/>
            <w:ind w:left="0" w:leftChars="0" w:right="0" w:rightChars="0" w:firstLine="0" w:firstLineChars="0"/>
            <w:jc w:val="center"/>
          </w:pPr>
          <w:bookmarkStart w:id="0" w:name="_Toc16068_WPSOffice_Type3"/>
          <w:r>
            <w:rPr>
              <w:rStyle w:val="13"/>
            </w:rPr>
            <w:t>Spis 
treści</w:t>
          </w:r>
        </w:p>
        <w:p>
          <w:pPr>
            <w:pStyle w:val="18"/>
            <w:tabs>
              <w:tab w:val="right" w:leader="dot" w:pos="9026"/>
            </w:tabs>
          </w:pPr>
          <w:r>
            <w:fldChar w:fldCharType="begin"/>
          </w:r>
          <w:r>
            <w:instrText xml:space="preserve"> HYPERLINK \l _Toc264_WPSOffice_Level1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8d03e3d6-b843-43a7-a915-7295ae29bbe8}"/>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1. Wstęp</w:t>
              </w:r>
            </w:sdtContent>
          </w:sdt>
          <w:r>
            <w:tab/>
          </w:r>
          <w:bookmarkStart w:id="1" w:name="_Toc264_WPSOffice_Level1Page"/>
          <w:r>
            <w:t>1</w:t>
          </w:r>
          <w:bookmarkEnd w:id="1"/>
          <w:r>
            <w:fldChar w:fldCharType="end"/>
          </w:r>
        </w:p>
        <w:p>
          <w:pPr>
            <w:pStyle w:val="18"/>
            <w:tabs>
              <w:tab w:val="right" w:leader="dot" w:pos="9026"/>
            </w:tabs>
          </w:pPr>
          <w:r>
            <w:fldChar w:fldCharType="begin"/>
          </w:r>
          <w:r>
            <w:instrText xml:space="preserve"> HYPERLINK \l _Toc16068_WPSOffice_Level1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3eac29e5-da81-401d-be65-41c1d1967106}"/>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2. Notowania spółek</w:t>
              </w:r>
            </w:sdtContent>
          </w:sdt>
          <w:r>
            <w:tab/>
          </w:r>
          <w:bookmarkStart w:id="2" w:name="_Toc16068_WPSOffice_Level1Page"/>
          <w:r>
            <w:t>2</w:t>
          </w:r>
          <w:bookmarkEnd w:id="2"/>
          <w:r>
            <w:fldChar w:fldCharType="end"/>
          </w:r>
        </w:p>
        <w:p>
          <w:pPr>
            <w:pStyle w:val="18"/>
            <w:tabs>
              <w:tab w:val="right" w:leader="dot" w:pos="9026"/>
            </w:tabs>
          </w:pPr>
          <w:r>
            <w:fldChar w:fldCharType="begin"/>
          </w:r>
          <w:r>
            <w:instrText xml:space="preserve"> HYPERLINK \l _Toc98_WPSOffice_Level1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9e770fa-9727-4045-9266-4df9e07236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3. Twitter</w:t>
              </w:r>
            </w:sdtContent>
          </w:sdt>
          <w:r>
            <w:tab/>
          </w:r>
          <w:bookmarkStart w:id="3" w:name="_Toc98_WPSOffice_Level1Page"/>
          <w:r>
            <w:t>3</w:t>
          </w:r>
          <w:bookmarkEnd w:id="3"/>
          <w:r>
            <w:fldChar w:fldCharType="end"/>
          </w:r>
        </w:p>
        <w:p>
          <w:pPr>
            <w:pStyle w:val="19"/>
            <w:tabs>
              <w:tab w:val="right" w:leader="dot" w:pos="9026"/>
            </w:tabs>
          </w:pPr>
          <w:r>
            <w:fldChar w:fldCharType="begin"/>
          </w:r>
          <w:r>
            <w:instrText xml:space="preserve"> HYPERLINK \l _Toc16068_WPSOffice_Level2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91184795-57d7-4a31-aa33-36e0a48fa5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3.1. </w:t>
              </w:r>
              <w:r>
                <w:rPr>
                  <w:rFonts w:asciiTheme="majorHAnsi" w:hAnsiTheme="majorHAnsi" w:eastAsiaTheme="majorEastAsia" w:cstheme="majorBidi"/>
                </w:rPr>
                <w:t>Konto deweloperskie</w:t>
              </w:r>
            </w:sdtContent>
          </w:sdt>
          <w:r>
            <w:tab/>
          </w:r>
          <w:bookmarkStart w:id="4" w:name="_Toc16068_WPSOffice_Level2Page"/>
          <w:r>
            <w:t>3</w:t>
          </w:r>
          <w:bookmarkEnd w:id="4"/>
          <w:r>
            <w:fldChar w:fldCharType="end"/>
          </w:r>
        </w:p>
        <w:p>
          <w:pPr>
            <w:pStyle w:val="19"/>
            <w:tabs>
              <w:tab w:val="right" w:leader="dot" w:pos="9026"/>
            </w:tabs>
          </w:pPr>
          <w:r>
            <w:fldChar w:fldCharType="begin"/>
          </w:r>
          <w:r>
            <w:instrText xml:space="preserve"> HYPERLINK \l _Toc98_WPSOffice_Level2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52e3ad69-14a3-462d-808d-48af34ede999}"/>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3.2. </w:t>
              </w:r>
              <w:r>
                <w:rPr>
                  <w:rFonts w:asciiTheme="majorHAnsi" w:hAnsiTheme="majorHAnsi" w:eastAsiaTheme="majorEastAsia" w:cstheme="majorBidi"/>
                </w:rPr>
                <w:t>Autoryzacja</w:t>
              </w:r>
            </w:sdtContent>
          </w:sdt>
          <w:r>
            <w:tab/>
          </w:r>
          <w:bookmarkStart w:id="5" w:name="_Toc98_WPSOffice_Level2Page"/>
          <w:r>
            <w:t>4</w:t>
          </w:r>
          <w:bookmarkEnd w:id="5"/>
          <w:r>
            <w:fldChar w:fldCharType="end"/>
          </w:r>
        </w:p>
        <w:p>
          <w:pPr>
            <w:pStyle w:val="19"/>
            <w:tabs>
              <w:tab w:val="right" w:leader="dot" w:pos="9026"/>
            </w:tabs>
          </w:pPr>
          <w:r>
            <w:fldChar w:fldCharType="begin"/>
          </w:r>
          <w:r>
            <w:instrText xml:space="preserve"> HYPERLINK \l _Toc8055_WPSOffice_Level2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61ed3ed-fa50-4b12-8b9c-44cd7a40066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3.3. </w:t>
              </w:r>
              <w:r>
                <w:rPr>
                  <w:rFonts w:asciiTheme="majorHAnsi" w:hAnsiTheme="majorHAnsi" w:eastAsiaTheme="majorEastAsia" w:cstheme="majorBidi"/>
                </w:rPr>
                <w:t>Pobieranie twittów</w:t>
              </w:r>
            </w:sdtContent>
          </w:sdt>
          <w:r>
            <w:tab/>
          </w:r>
          <w:bookmarkStart w:id="6" w:name="_Toc8055_WPSOffice_Level2Page"/>
          <w:r>
            <w:t>4</w:t>
          </w:r>
          <w:bookmarkEnd w:id="6"/>
          <w:r>
            <w:fldChar w:fldCharType="end"/>
          </w:r>
        </w:p>
        <w:p>
          <w:pPr>
            <w:pStyle w:val="19"/>
            <w:tabs>
              <w:tab w:val="right" w:leader="dot" w:pos="9026"/>
            </w:tabs>
          </w:pPr>
          <w:r>
            <w:fldChar w:fldCharType="begin"/>
          </w:r>
          <w:r>
            <w:instrText xml:space="preserve"> HYPERLINK \l _Toc8730_WPSOffice_Level2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f75617dc-e658-4230-828a-9daf4310df4d}"/>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3.4. </w:t>
              </w:r>
              <w:r>
                <w:rPr>
                  <w:rFonts w:asciiTheme="majorHAnsi" w:hAnsiTheme="majorHAnsi" w:eastAsiaTheme="majorEastAsia" w:cstheme="majorBidi"/>
                </w:rPr>
                <w:t>Struktura wiadomości</w:t>
              </w:r>
            </w:sdtContent>
          </w:sdt>
          <w:r>
            <w:tab/>
          </w:r>
          <w:bookmarkStart w:id="7" w:name="_Toc8730_WPSOffice_Level2Page"/>
          <w:r>
            <w:t>5</w:t>
          </w:r>
          <w:bookmarkEnd w:id="7"/>
          <w:r>
            <w:fldChar w:fldCharType="end"/>
          </w:r>
        </w:p>
        <w:p>
          <w:pPr>
            <w:pStyle w:val="18"/>
            <w:tabs>
              <w:tab w:val="right" w:leader="dot" w:pos="9026"/>
            </w:tabs>
          </w:pPr>
          <w:r>
            <w:fldChar w:fldCharType="begin"/>
          </w:r>
          <w:r>
            <w:instrText xml:space="preserve"> HYPERLINK \l _Toc8055_WPSOffice_Level1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289b0b7-1947-44e5-8f27-7f6cf42523ba}"/>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4. Przetwarzanie języka naturalnego</w:t>
              </w:r>
            </w:sdtContent>
          </w:sdt>
          <w:r>
            <w:tab/>
          </w:r>
          <w:bookmarkStart w:id="8" w:name="_Toc8055_WPSOffice_Level1Page"/>
          <w:r>
            <w:t>6</w:t>
          </w:r>
          <w:bookmarkEnd w:id="8"/>
          <w:r>
            <w:fldChar w:fldCharType="end"/>
          </w:r>
        </w:p>
        <w:p>
          <w:pPr>
            <w:pStyle w:val="18"/>
            <w:tabs>
              <w:tab w:val="right" w:leader="dot" w:pos="9026"/>
            </w:tabs>
          </w:pPr>
          <w:r>
            <w:fldChar w:fldCharType="begin"/>
          </w:r>
          <w:r>
            <w:instrText xml:space="preserve"> HYPERLINK \l _Toc8730_WPSOffice_Level1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d27ce347-c681-4739-980c-ae61da8ecf27}"/>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5. Analiza</w:t>
              </w:r>
            </w:sdtContent>
          </w:sdt>
          <w:r>
            <w:tab/>
          </w:r>
          <w:bookmarkStart w:id="9" w:name="_Toc8730_WPSOffice_Level1Page"/>
          <w:r>
            <w:t>7</w:t>
          </w:r>
          <w:bookmarkEnd w:id="9"/>
          <w:r>
            <w:fldChar w:fldCharType="end"/>
          </w:r>
        </w:p>
        <w:p>
          <w:pPr>
            <w:pStyle w:val="19"/>
            <w:tabs>
              <w:tab w:val="right" w:leader="dot" w:pos="9026"/>
            </w:tabs>
          </w:pPr>
          <w:r>
            <w:fldChar w:fldCharType="begin"/>
          </w:r>
          <w:r>
            <w:instrText xml:space="preserve"> HYPERLINK \l _Toc6010_WPSOffice_Level2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0d599a2f-8ca3-4b12-b8c6-499bc900575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5.1. </w:t>
              </w:r>
              <w:r>
                <w:rPr>
                  <w:rFonts w:asciiTheme="majorHAnsi" w:hAnsiTheme="majorHAnsi" w:eastAsiaTheme="majorEastAsia" w:cstheme="majorBidi"/>
                </w:rPr>
                <w:t>Studium przepadku: PKN ORLEN</w:t>
              </w:r>
            </w:sdtContent>
          </w:sdt>
          <w:r>
            <w:tab/>
          </w:r>
          <w:bookmarkStart w:id="10" w:name="_Toc6010_WPSOffice_Level2Page"/>
          <w:r>
            <w:t>7</w:t>
          </w:r>
          <w:bookmarkEnd w:id="10"/>
          <w:r>
            <w:fldChar w:fldCharType="end"/>
          </w:r>
        </w:p>
        <w:p>
          <w:pPr>
            <w:pStyle w:val="19"/>
            <w:tabs>
              <w:tab w:val="right" w:leader="dot" w:pos="9026"/>
            </w:tabs>
          </w:pPr>
          <w:r>
            <w:fldChar w:fldCharType="begin"/>
          </w:r>
          <w:r>
            <w:instrText xml:space="preserve"> HYPERLINK \l _Toc10416_WPSOffice_Level2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cb398bac-4361-4f0b-878e-a2b7538eaeb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5.2. </w:t>
              </w:r>
              <w:r>
                <w:rPr>
                  <w:rFonts w:asciiTheme="majorHAnsi" w:hAnsiTheme="majorHAnsi" w:eastAsiaTheme="majorEastAsia" w:cstheme="majorBidi"/>
                </w:rPr>
                <w:t>Studium przepadku: CD PROJECT</w:t>
              </w:r>
            </w:sdtContent>
          </w:sdt>
          <w:r>
            <w:tab/>
          </w:r>
          <w:bookmarkStart w:id="11" w:name="_Toc10416_WPSOffice_Level2Page"/>
          <w:r>
            <w:t>8</w:t>
          </w:r>
          <w:bookmarkEnd w:id="11"/>
          <w:r>
            <w:fldChar w:fldCharType="end"/>
          </w:r>
        </w:p>
        <w:p>
          <w:pPr>
            <w:pStyle w:val="19"/>
            <w:tabs>
              <w:tab w:val="right" w:leader="dot" w:pos="9026"/>
            </w:tabs>
          </w:pPr>
          <w:r>
            <w:fldChar w:fldCharType="begin"/>
          </w:r>
          <w:r>
            <w:instrText xml:space="preserve"> HYPERLINK \l _Toc9596_WPSOffice_Level2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aba6c838-0ccb-4b86-9b82-30430e097f5b}"/>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hint="default" w:asciiTheme="majorHAnsi" w:hAnsiTheme="majorHAnsi" w:eastAsiaTheme="majorEastAsia" w:cstheme="majorBidi"/>
                </w:rPr>
                <w:t xml:space="preserve">5.3. </w:t>
              </w:r>
              <w:r>
                <w:rPr>
                  <w:rFonts w:asciiTheme="majorHAnsi" w:hAnsiTheme="majorHAnsi" w:eastAsiaTheme="majorEastAsia" w:cstheme="majorBidi"/>
                </w:rPr>
                <w:t>Podsumowanie</w:t>
              </w:r>
            </w:sdtContent>
          </w:sdt>
          <w:r>
            <w:tab/>
          </w:r>
          <w:bookmarkStart w:id="12" w:name="_Toc9596_WPSOffice_Level2Page"/>
          <w:r>
            <w:t>8</w:t>
          </w:r>
          <w:bookmarkEnd w:id="12"/>
          <w:r>
            <w:fldChar w:fldCharType="end"/>
          </w:r>
        </w:p>
        <w:p>
          <w:pPr>
            <w:pStyle w:val="18"/>
            <w:tabs>
              <w:tab w:val="right" w:leader="dot" w:pos="9026"/>
            </w:tabs>
          </w:pPr>
          <w:r>
            <w:fldChar w:fldCharType="begin"/>
          </w:r>
          <w:r>
            <w:instrText xml:space="preserve"> HYPERLINK \l _Toc6010_WPSOffice_Level1 </w:instrText>
          </w:r>
          <w:r>
            <w:fldChar w:fldCharType="separate"/>
          </w:r>
          <w:sdt>
            <w:sdtPr>
              <w:rPr>
                <w:rFonts w:asciiTheme="majorHAnsi" w:hAnsiTheme="majorHAnsi" w:eastAsiaTheme="majorEastAsia" w:cstheme="majorBidi"/>
                <w:color w:val="2F5597" w:themeColor="accent1" w:themeShade="BF"/>
                <w:sz w:val="32"/>
                <w:szCs w:val="32"/>
                <w:lang w:val="pl-PL" w:eastAsia="en-US" w:bidi="ar-SA"/>
              </w:rPr>
              <w:id w:val="147466915"/>
              <w:placeholder>
                <w:docPart w:val="{4ac1e1af-c4ba-4d26-839c-277583c7dd84}"/>
              </w:placeholder>
            </w:sdtPr>
            <w:sdtEndPr>
              <w:rPr>
                <w:rFonts w:asciiTheme="majorHAnsi" w:hAnsiTheme="majorHAnsi" w:eastAsiaTheme="majorEastAsia" w:cstheme="majorBidi"/>
                <w:color w:val="2F5597" w:themeColor="accent1" w:themeShade="BF"/>
                <w:sz w:val="32"/>
                <w:szCs w:val="32"/>
                <w:lang w:val="pl-PL" w:eastAsia="en-US" w:bidi="ar-SA"/>
              </w:rPr>
            </w:sdtEndPr>
            <w:sdtContent>
              <w:r>
                <w:rPr>
                  <w:rFonts w:asciiTheme="majorHAnsi" w:hAnsiTheme="majorHAnsi" w:eastAsiaTheme="majorEastAsia" w:cstheme="majorBidi"/>
                </w:rPr>
                <w:t>6. Referencje</w:t>
              </w:r>
            </w:sdtContent>
          </w:sdt>
          <w:r>
            <w:tab/>
          </w:r>
          <w:bookmarkStart w:id="13" w:name="_Toc6010_WPSOffice_Level1Page"/>
          <w:r>
            <w:t>9</w:t>
          </w:r>
          <w:bookmarkEnd w:id="13"/>
          <w:r>
            <w:fldChar w:fldCharType="end"/>
          </w:r>
          <w:bookmarkEnd w:id="0"/>
        </w:p>
      </w:sdtContent>
    </w:sdt>
    <w:p>
      <w:pPr>
        <w:pStyle w:val="2"/>
        <w:bidi w:val="0"/>
        <w:sectPr>
          <w:headerReference r:id="rId3" w:type="default"/>
          <w:footerReference r:id="rId4" w:type="default"/>
          <w:pgSz w:w="11906" w:h="16838"/>
          <w:pgMar w:top="1440" w:right="1440" w:bottom="1440" w:left="1440" w:header="708" w:footer="708" w:gutter="0"/>
          <w:pgNumType w:fmt="decimal"/>
          <w:cols w:space="708" w:num="1"/>
          <w:docGrid w:linePitch="360" w:charSpace="0"/>
        </w:sectPr>
      </w:pPr>
    </w:p>
    <w:p>
      <w:pPr>
        <w:pStyle w:val="2"/>
        <w:numPr>
          <w:ilvl w:val="0"/>
          <w:numId w:val="1"/>
        </w:numPr>
      </w:pPr>
      <w:bookmarkStart w:id="14" w:name="_Toc264_WPSOffice_Level1"/>
      <w:r>
        <w:t>Wstęp</w:t>
      </w:r>
      <w:bookmarkEnd w:id="14"/>
    </w:p>
    <w:p>
      <w:pPr>
        <w:bidi w:val="0"/>
      </w:pPr>
    </w:p>
    <w:p>
      <w:r>
        <w:t xml:space="preserve">Celem pracy jest zbadanie jaki wpływ na decyzje inwestorów mają informacje zamieszczane w serwisach społecznościowych. W tym opracowaniu przedstawię związki między informacjami umieszczanymi na Twitterze a kursami akcji spółek notowanych na Giełdzie Papierów Wartościowych.   </w:t>
      </w:r>
    </w:p>
    <w:p>
      <w:r>
        <w:t>Podczas analizy wykorzystam informacje o kursie akcji pobrane za pośrednictwem API Bankier.pl oraz treść Twittów.</w:t>
      </w:r>
    </w:p>
    <w:p>
      <w:pPr>
        <w:rPr>
          <w:lang w:val="pl-PL"/>
        </w:rPr>
      </w:pPr>
      <w:r>
        <w:rPr>
          <w:lang w:val="pl-PL"/>
        </w:rPr>
        <w:t xml:space="preserve">W pacy przeprowadzę analizę twittów, sprawdzę skorelowanie ich sentymentu z kursem akcji. Będę poszukiwał znaleźć takie które wyprzedzają zmianę kursu </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1"/>
        </w:numPr>
        <w:ind w:left="0" w:leftChars="0" w:firstLine="0" w:firstLineChars="0"/>
      </w:pPr>
      <w:bookmarkStart w:id="15" w:name="_Toc16068_WPSOffice_Level1"/>
      <w:r>
        <w:t>Notowania spółek</w:t>
      </w:r>
      <w:bookmarkEnd w:id="15"/>
    </w:p>
    <w:p>
      <w:pPr>
        <w:bidi w:val="0"/>
      </w:pPr>
    </w:p>
    <w:p>
      <w:r>
        <w:t xml:space="preserve">W przeprowadzonym eksperymencie wykorzystam informacje o kursach akcji spółek notowanych na Giełdzie Papierów Wartościowych uwzględnionych w indeksie WIG20. </w:t>
      </w:r>
    </w:p>
    <w:p>
      <w:pPr>
        <w:rPr>
          <w:lang w:val="pl-PL"/>
        </w:rPr>
      </w:pPr>
      <w:r>
        <w:t xml:space="preserve">Notowania spółek pobierane są ze strony </w:t>
      </w:r>
      <w:r>
        <w:rPr>
          <w:lang w:val="pl-PL"/>
        </w:rPr>
        <w:t xml:space="preserve">bankier.pl. Do pobierania danych wykorzystywane jest zapytanie HTTP GET: </w:t>
      </w:r>
    </w:p>
    <w:p>
      <w:pPr>
        <w:rPr>
          <w:lang w:val="pl-PL"/>
        </w:rPr>
      </w:pPr>
      <w:r>
        <w:fldChar w:fldCharType="begin"/>
      </w:r>
      <w:r>
        <w:instrText xml:space="preserve"> HYPERLINK "https://www.bankier.pl/new-charts/get-data?symbol={symbol}&amp;intraday=true&amp;type=area" \h </w:instrText>
      </w:r>
      <w:r>
        <w:fldChar w:fldCharType="separate"/>
      </w:r>
      <w:r>
        <w:rPr>
          <w:rStyle w:val="9"/>
        </w:rPr>
        <w:t>https://www.bankier.pl/new-charts/get-data?symbol=</w:t>
      </w:r>
      <w:r>
        <w:rPr>
          <w:rStyle w:val="9"/>
          <w:b/>
          <w:bCs/>
        </w:rPr>
        <w:t>{symbol}</w:t>
      </w:r>
      <w:r>
        <w:rPr>
          <w:rStyle w:val="9"/>
        </w:rPr>
        <w:t>&amp;intraday=true&amp;type=area</w:t>
      </w:r>
      <w:r>
        <w:rPr>
          <w:rStyle w:val="9"/>
        </w:rPr>
        <w:fldChar w:fldCharType="end"/>
      </w:r>
    </w:p>
    <w:p>
      <w:r>
        <w:t>gdzie {symbol} oznacza symbol spółki giełdowej której notowania chcemy pozyskać.</w:t>
      </w:r>
    </w:p>
    <w:p>
      <w:pPr>
        <w:rPr>
          <w:lang w:val="pl-PL"/>
        </w:rPr>
      </w:pPr>
      <w:r>
        <w:t>Pobrane dane mają format JSON o strukturze</w:t>
      </w:r>
      <w:r>
        <w:rPr>
          <w:lang w:val="pl-PL"/>
        </w:rPr>
        <w:t xml:space="preserve"> zobrazowanej na Rys. 1.</w:t>
      </w:r>
    </w:p>
    <w:p>
      <w:pPr>
        <w:bidi w:val="0"/>
      </w:pPr>
      <w:r>
        <w:drawing>
          <wp:inline distT="0" distB="0" distL="114300" distR="114300">
            <wp:extent cx="2251710" cy="1858010"/>
            <wp:effectExtent l="0" t="0" r="0" b="0"/>
            <wp:docPr id="981526555" name="Obraz 981526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26555" name="Obraz 98152655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52318" cy="1858163"/>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1</w:t>
      </w:r>
      <w:r>
        <w:fldChar w:fldCharType="end"/>
      </w:r>
      <w:r>
        <w:rPr>
          <w:lang w:val="pl-PL"/>
        </w:rPr>
        <w:t>. Struktura wiadomości JSON zwracanej prze API money.pl</w:t>
      </w:r>
    </w:p>
    <w:p>
      <w:pPr>
        <w:bidi w:val="0"/>
        <w:rPr>
          <w:lang w:val="pl-PL"/>
        </w:rPr>
      </w:pPr>
    </w:p>
    <w:p>
      <w:pPr>
        <w:bidi w:val="0"/>
      </w:pPr>
      <w:r>
        <w:t>Atrybut “main” zawiera kolekcje kursy spółki w postaci:</w:t>
      </w:r>
    </w:p>
    <w:p>
      <w:pPr>
        <w:bidi w:val="0"/>
      </w:pPr>
      <w:r>
        <w:drawing>
          <wp:inline distT="0" distB="0" distL="114300" distR="114300">
            <wp:extent cx="2248535" cy="2120900"/>
            <wp:effectExtent l="0" t="0" r="0" b="0"/>
            <wp:docPr id="1279510889" name="Obraz 1279510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10889" name="Obraz 127951088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48773" cy="2121484"/>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2</w:t>
      </w:r>
      <w:r>
        <w:fldChar w:fldCharType="end"/>
      </w:r>
      <w:r>
        <w:rPr>
          <w:lang w:val="pl-PL"/>
        </w:rPr>
        <w:t>. Struktura JSON kursów akcji zwracana przez API money.pl</w:t>
      </w:r>
    </w:p>
    <w:p>
      <w:pPr>
        <w:bidi w:val="0"/>
      </w:pPr>
    </w:p>
    <w:p>
      <w:pPr>
        <w:bidi w:val="0"/>
      </w:pPr>
      <w:r>
        <w:t xml:space="preserve">gdzie pierwsza wartość oznacza czas wyrażony w formacje POSIX (liczba sekund od roku 1970) dodatkowo pomnożona przez 1000, drugi to cena. </w:t>
      </w:r>
    </w:p>
    <w:p>
      <w:pPr>
        <w:bidi w:val="0"/>
        <w:spacing w:before="0" w:beforeAutospacing="0" w:after="160" w:afterAutospacing="0" w:line="259" w:lineRule="auto"/>
        <w:ind w:left="0" w:right="0"/>
        <w:jc w:val="left"/>
      </w:pPr>
      <w:r>
        <w:t>Pobrane dane wyrażają kurs spółki z interwałem 1 min w dni robocze od 9:00 do 17:00 (godziny pracy GPW).</w:t>
      </w:r>
    </w:p>
    <w:p>
      <w:pPr>
        <w:pStyle w:val="2"/>
        <w:numPr>
          <w:ilvl w:val="0"/>
          <w:numId w:val="1"/>
        </w:numPr>
        <w:bidi w:val="0"/>
        <w:ind w:left="0" w:leftChars="0" w:firstLine="0" w:firstLineChars="0"/>
      </w:pPr>
      <w:bookmarkStart w:id="16" w:name="_Toc98_WPSOffice_Level1"/>
      <w:r>
        <w:t>Twitter</w:t>
      </w:r>
      <w:bookmarkEnd w:id="16"/>
    </w:p>
    <w:p>
      <w:pPr>
        <w:bidi w:val="0"/>
      </w:pPr>
    </w:p>
    <w:p>
      <w:pPr>
        <w:bidi w:val="0"/>
        <w:spacing w:before="0" w:beforeAutospacing="0" w:after="160" w:afterAutospacing="0" w:line="259" w:lineRule="auto"/>
        <w:ind w:left="0" w:right="0"/>
        <w:jc w:val="left"/>
      </w:pPr>
      <w:r>
        <w:t xml:space="preserve">Twitter udostępnia API dzięki któremu możemy w prosty sposób pobierać informacje o treściach zamieszczanych na portalu.  </w:t>
      </w:r>
    </w:p>
    <w:p>
      <w:pPr>
        <w:bidi w:val="0"/>
        <w:spacing w:before="0" w:beforeAutospacing="0" w:after="160" w:afterAutospacing="0" w:line="259" w:lineRule="auto"/>
        <w:ind w:left="0" w:right="0"/>
        <w:jc w:val="left"/>
      </w:pPr>
      <w:r>
        <w:t>Wyszukiwanie dostępne jest w trzech wersjach:</w:t>
      </w:r>
    </w:p>
    <w:p>
      <w:pPr>
        <w:pStyle w:val="17"/>
        <w:numPr>
          <w:ilvl w:val="0"/>
          <w:numId w:val="2"/>
        </w:numPr>
        <w:bidi w:val="0"/>
        <w:spacing w:before="0" w:beforeAutospacing="0" w:after="160" w:afterAutospacing="0" w:line="259" w:lineRule="auto"/>
        <w:ind w:right="0"/>
        <w:jc w:val="left"/>
        <w:rPr>
          <w:sz w:val="22"/>
          <w:szCs w:val="22"/>
        </w:rPr>
      </w:pPr>
      <w:r>
        <w:t>Standard</w:t>
      </w:r>
    </w:p>
    <w:p>
      <w:pPr>
        <w:bidi w:val="0"/>
        <w:spacing w:before="0" w:beforeAutospacing="0" w:after="160" w:afterAutospacing="0" w:line="259" w:lineRule="auto"/>
        <w:ind w:left="360" w:right="0"/>
        <w:jc w:val="left"/>
      </w:pPr>
      <w:r>
        <w:t xml:space="preserve">Wyszukiwanie jedynie na próbce twittów z ostatnich 7 dni. </w:t>
      </w:r>
    </w:p>
    <w:p>
      <w:pPr>
        <w:pStyle w:val="17"/>
        <w:numPr>
          <w:ilvl w:val="0"/>
          <w:numId w:val="2"/>
        </w:numPr>
        <w:bidi w:val="0"/>
        <w:spacing w:before="0" w:beforeAutospacing="0" w:after="160" w:afterAutospacing="0" w:line="259" w:lineRule="auto"/>
        <w:ind w:right="0"/>
        <w:jc w:val="left"/>
        <w:rPr>
          <w:sz w:val="22"/>
          <w:szCs w:val="22"/>
        </w:rPr>
      </w:pPr>
      <w:r>
        <w:t>Premium</w:t>
      </w:r>
    </w:p>
    <w:p>
      <w:pPr>
        <w:bidi w:val="0"/>
        <w:spacing w:before="0" w:beforeAutospacing="0" w:after="160" w:afterAutospacing="0" w:line="259" w:lineRule="auto"/>
        <w:ind w:left="360" w:right="0"/>
        <w:jc w:val="left"/>
      </w:pPr>
      <w:r>
        <w:t>Wyszukiwanie na pełnym zbiorze twittów. Darmowe konto ma jednak ograniczenia, 250 zapytam miesięcznie albo 1MB danych miesięcznie. Postaram się zmieścić w tym limicie dla celów eksperymentu.</w:t>
      </w:r>
    </w:p>
    <w:p>
      <w:pPr>
        <w:pStyle w:val="17"/>
        <w:numPr>
          <w:ilvl w:val="0"/>
          <w:numId w:val="2"/>
        </w:numPr>
        <w:bidi w:val="0"/>
        <w:spacing w:before="0" w:beforeAutospacing="0" w:after="160" w:afterAutospacing="0" w:line="259" w:lineRule="auto"/>
        <w:ind w:right="0"/>
        <w:jc w:val="left"/>
        <w:rPr>
          <w:sz w:val="22"/>
          <w:szCs w:val="22"/>
        </w:rPr>
      </w:pPr>
      <w:r>
        <w:t xml:space="preserve">Enterprsie </w:t>
      </w:r>
    </w:p>
    <w:p>
      <w:pPr>
        <w:bidi w:val="0"/>
        <w:spacing w:before="0" w:beforeAutospacing="0" w:after="160" w:afterAutospacing="0" w:line="259" w:lineRule="auto"/>
        <w:ind w:left="360" w:right="0"/>
        <w:jc w:val="left"/>
      </w:pPr>
      <w:r>
        <w:t xml:space="preserve">Dostępne tylko po podpisana stosownej umowy. </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r>
        <w:t>Cennik dodatkowych wyszukiwani w opcji Premium</w:t>
      </w:r>
      <w:r>
        <w:rPr>
          <w:lang w:val="pl-PL"/>
        </w:rPr>
        <w:t xml:space="preserve"> został zamieszczony na Rys 3.</w:t>
      </w:r>
      <w:r>
        <w:t xml:space="preserve"> </w:t>
      </w:r>
    </w:p>
    <w:p>
      <w:pPr>
        <w:bidi w:val="0"/>
        <w:spacing w:before="0" w:beforeAutospacing="0" w:after="160" w:afterAutospacing="0" w:line="259" w:lineRule="auto"/>
        <w:ind w:left="0" w:right="0"/>
        <w:jc w:val="left"/>
      </w:pPr>
      <w:r>
        <w:drawing>
          <wp:inline distT="0" distB="0" distL="114300" distR="114300">
            <wp:extent cx="5289550" cy="1641475"/>
            <wp:effectExtent l="0" t="0" r="0" b="0"/>
            <wp:docPr id="1210212505" name="Obraz 121021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12505" name="Obraz 121021250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89952" cy="1642089"/>
                    </a:xfrm>
                    <a:prstGeom prst="rect">
                      <a:avLst/>
                    </a:prstGeom>
                  </pic:spPr>
                </pic:pic>
              </a:graphicData>
            </a:graphic>
          </wp:inline>
        </w:drawing>
      </w:r>
    </w:p>
    <w:p>
      <w:pPr>
        <w:pStyle w:val="4"/>
        <w:bidi w:val="0"/>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3</w:t>
      </w:r>
      <w:r>
        <w:fldChar w:fldCharType="end"/>
      </w:r>
      <w:r>
        <w:rPr>
          <w:lang w:val="pl-PL"/>
        </w:rPr>
        <w:t xml:space="preserve">. Cennik usługi Premium Twittera </w:t>
      </w:r>
    </w:p>
    <w:p>
      <w:pPr>
        <w:bidi w:val="0"/>
        <w:spacing w:before="0" w:beforeAutospacing="0" w:after="160" w:afterAutospacing="0" w:line="259" w:lineRule="auto"/>
        <w:ind w:left="0" w:right="0"/>
        <w:jc w:val="left"/>
      </w:pPr>
    </w:p>
    <w:p>
      <w:pPr>
        <w:pStyle w:val="3"/>
        <w:numPr>
          <w:ilvl w:val="1"/>
          <w:numId w:val="1"/>
        </w:numPr>
        <w:bidi w:val="0"/>
      </w:pPr>
      <w:bookmarkStart w:id="17" w:name="_Toc16068_WPSOffice_Level2"/>
      <w:r>
        <w:t>Konto deweloperskie</w:t>
      </w:r>
      <w:bookmarkEnd w:id="17"/>
    </w:p>
    <w:p>
      <w:pPr>
        <w:bidi w:val="0"/>
      </w:pPr>
      <w:r>
        <w:t>Aby móc korzystać z API twitttera potrzebne jest konto deweloperskie, aby je założyć należy szczegółowo wyjaśnić w jakim cepu dane pochodzące z twistera będą wykorzystane.</w:t>
      </w:r>
    </w:p>
    <w:p>
      <w:pPr>
        <w:bidi w:val="0"/>
      </w:pPr>
    </w:p>
    <w:p>
      <w:pPr>
        <w:bidi w:val="0"/>
      </w:pPr>
    </w:p>
    <w:p>
      <w:pPr>
        <w:bidi w:val="0"/>
      </w:pPr>
    </w:p>
    <w:p>
      <w:pPr>
        <w:bidi w:val="0"/>
      </w:pPr>
    </w:p>
    <w:p>
      <w:pPr>
        <w:bidi w:val="0"/>
      </w:pPr>
    </w:p>
    <w:p>
      <w:pPr>
        <w:bidi w:val="0"/>
      </w:pPr>
    </w:p>
    <w:p>
      <w:pPr>
        <w:bidi w:val="0"/>
      </w:pPr>
    </w:p>
    <w:p>
      <w:pPr>
        <w:pStyle w:val="3"/>
        <w:numPr>
          <w:ilvl w:val="1"/>
          <w:numId w:val="1"/>
        </w:numPr>
        <w:bidi w:val="0"/>
        <w:spacing w:before="40" w:beforeAutospacing="0" w:after="0" w:afterAutospacing="0" w:line="259" w:lineRule="auto"/>
        <w:ind w:left="0" w:leftChars="0" w:right="0" w:firstLine="0" w:firstLineChars="0"/>
        <w:jc w:val="left"/>
      </w:pPr>
      <w:bookmarkStart w:id="18" w:name="_Toc98_WPSOffice_Level2"/>
      <w:r>
        <w:t>Autoryzacja</w:t>
      </w:r>
      <w:bookmarkEnd w:id="18"/>
    </w:p>
    <w:p>
      <w:pPr>
        <w:bidi w:val="0"/>
      </w:pPr>
      <w:r>
        <w:t xml:space="preserve">Dostęp do API wymaga autoryzacji protokołem OAuth 2.0, polega on na przesłaniu nazwy aplikacji oraz sekretnego klucza, w odpowiedzi otrzymujemy token który pozwala wykonywać udostępniane metody API.  </w:t>
      </w:r>
    </w:p>
    <w:p>
      <w:pPr>
        <w:bidi w:val="0"/>
      </w:pPr>
    </w:p>
    <w:p>
      <w:pPr>
        <w:spacing w:before="0" w:beforeAutospacing="0" w:after="160" w:afterAutospacing="0" w:line="259" w:lineRule="auto"/>
        <w:ind w:left="0" w:right="0"/>
        <w:jc w:val="left"/>
      </w:pPr>
      <w:r>
        <w:drawing>
          <wp:inline distT="0" distB="0" distL="114300" distR="114300">
            <wp:extent cx="3783965" cy="2830195"/>
            <wp:effectExtent l="0" t="0" r="3175" b="4445"/>
            <wp:docPr id="141281966" name="Obraz 14128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1966" name="Obraz 14128196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83965" cy="2830195"/>
                    </a:xfrm>
                    <a:prstGeom prst="rect">
                      <a:avLst/>
                    </a:prstGeom>
                  </pic:spPr>
                </pic:pic>
              </a:graphicData>
            </a:graphic>
          </wp:inline>
        </w:drawing>
      </w:r>
    </w:p>
    <w:p>
      <w:pPr>
        <w:pStyle w:val="4"/>
        <w:spacing w:before="0" w:beforeAutospacing="0" w:after="160" w:afterAutospacing="0" w:line="259" w:lineRule="auto"/>
        <w:ind w:left="0" w:right="0"/>
        <w:jc w:val="left"/>
        <w:rPr>
          <w:lang w:val="pl-PL"/>
        </w:rPr>
      </w:pPr>
      <w:r>
        <w:t xml:space="preserve">Rys. </w:t>
      </w:r>
      <w:r>
        <w:fldChar w:fldCharType="begin"/>
      </w:r>
      <w:r>
        <w:instrText xml:space="preserve"> SEQ Rys. \* ARABIC </w:instrText>
      </w:r>
      <w:r>
        <w:fldChar w:fldCharType="separate"/>
      </w:r>
      <w:r>
        <w:t>4</w:t>
      </w:r>
      <w:r>
        <w:fldChar w:fldCharType="end"/>
      </w:r>
      <w:r>
        <w:rPr>
          <w:lang w:val="pl-PL"/>
        </w:rPr>
        <w:t>. Diagram obrazujący sposób wymiany wiadomości podczas autoryzacji OAuth 2.0</w:t>
      </w:r>
    </w:p>
    <w:p>
      <w:pPr>
        <w:bidi w:val="0"/>
        <w:spacing w:before="0" w:beforeAutospacing="0" w:after="160" w:afterAutospacing="0" w:line="259" w:lineRule="auto"/>
        <w:ind w:left="0" w:right="0"/>
        <w:jc w:val="left"/>
      </w:pPr>
    </w:p>
    <w:p>
      <w:pPr>
        <w:bidi w:val="0"/>
        <w:spacing w:before="0" w:beforeAutospacing="0" w:after="160" w:afterAutospacing="0" w:line="259" w:lineRule="auto"/>
        <w:ind w:left="0" w:right="0"/>
        <w:jc w:val="left"/>
      </w:pPr>
    </w:p>
    <w:p>
      <w:pPr>
        <w:pStyle w:val="3"/>
        <w:numPr>
          <w:ilvl w:val="1"/>
          <w:numId w:val="1"/>
        </w:numPr>
        <w:bidi w:val="0"/>
        <w:ind w:left="0" w:leftChars="0" w:firstLine="0" w:firstLineChars="0"/>
      </w:pPr>
      <w:bookmarkStart w:id="19" w:name="_Toc8055_WPSOffice_Level2"/>
      <w:r>
        <w:t>Pobieranie twittów</w:t>
      </w:r>
      <w:bookmarkEnd w:id="19"/>
    </w:p>
    <w:p>
      <w:pPr>
        <w:bidi w:val="0"/>
        <w:spacing w:before="0" w:beforeAutospacing="0" w:after="160" w:afterAutospacing="0" w:line="259" w:lineRule="auto"/>
      </w:pPr>
      <w:r>
        <w:t xml:space="preserve">Wykorzystane API dostępne jest pod adresem: </w:t>
      </w:r>
      <w:r>
        <w:fldChar w:fldCharType="begin"/>
      </w:r>
      <w:r>
        <w:instrText xml:space="preserve"> HYPERLINK "https://api.twitter.com/1.1/search/tweets.json" \h </w:instrText>
      </w:r>
      <w:r>
        <w:fldChar w:fldCharType="separate"/>
      </w:r>
      <w:r>
        <w:rPr>
          <w:rStyle w:val="9"/>
        </w:rPr>
        <w:t>https://api.twitter.com/1.1//tweets/search/30day/DEV.json</w:t>
      </w:r>
      <w:r>
        <w:rPr>
          <w:rStyle w:val="9"/>
        </w:rPr>
        <w:fldChar w:fldCharType="end"/>
      </w:r>
    </w:p>
    <w:p>
      <w:pPr>
        <w:bidi w:val="0"/>
        <w:spacing w:before="0" w:beforeAutospacing="0" w:after="160" w:afterAutospacing="0" w:line="259" w:lineRule="auto"/>
        <w:ind w:left="0" w:right="0"/>
        <w:jc w:val="left"/>
      </w:pPr>
      <w:r>
        <w:t xml:space="preserve">Mechanizm komunikacji z tym API został zaimplementowany w wielu bibliotekach, jedna z nich to ‘tweepy’ (strona projektu </w:t>
      </w:r>
      <w:r>
        <w:fldChar w:fldCharType="begin"/>
      </w:r>
      <w:r>
        <w:instrText xml:space="preserve"> HYPERLINK "http://www.tweepy.org" \h </w:instrText>
      </w:r>
      <w:r>
        <w:fldChar w:fldCharType="separate"/>
      </w:r>
      <w:r>
        <w:rPr>
          <w:rStyle w:val="9"/>
          <w:rFonts w:ascii="Calibri" w:hAnsi="Calibri" w:eastAsia="Calibri" w:cs="Calibri"/>
          <w:sz w:val="22"/>
          <w:szCs w:val="22"/>
          <w:lang w:val="pl-PL"/>
        </w:rPr>
        <w:t>http://www.tweepy.org</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która zostanie wykorzystana w tym opracowaniu.</w:t>
      </w:r>
    </w:p>
    <w:p>
      <w:pPr>
        <w:bidi w:val="0"/>
      </w:pPr>
      <w:r>
        <w:t xml:space="preserve"> </w:t>
      </w:r>
    </w:p>
    <w:p>
      <w:pPr>
        <w:bidi w:val="0"/>
      </w:pPr>
    </w:p>
    <w:p>
      <w:pPr>
        <w:bidi w:val="0"/>
      </w:pPr>
    </w:p>
    <w:p>
      <w:pPr>
        <w:bidi w:val="0"/>
      </w:pPr>
    </w:p>
    <w:p>
      <w:pPr>
        <w:bidi w:val="0"/>
      </w:pPr>
    </w:p>
    <w:p>
      <w:pPr>
        <w:bidi w:val="0"/>
      </w:pPr>
    </w:p>
    <w:p>
      <w:pPr>
        <w:bidi w:val="0"/>
      </w:pPr>
    </w:p>
    <w:p>
      <w:pPr>
        <w:bidi w:val="0"/>
      </w:pPr>
    </w:p>
    <w:p>
      <w:pPr>
        <w:bidi w:val="0"/>
      </w:pPr>
    </w:p>
    <w:p>
      <w:pPr>
        <w:pStyle w:val="3"/>
        <w:numPr>
          <w:ilvl w:val="1"/>
          <w:numId w:val="1"/>
        </w:numPr>
        <w:bidi w:val="0"/>
        <w:ind w:left="0" w:leftChars="0" w:firstLine="0" w:firstLineChars="0"/>
      </w:pPr>
      <w:bookmarkStart w:id="20" w:name="_Toc8730_WPSOffice_Level2"/>
      <w:r>
        <w:t>Struktura wiadomości</w:t>
      </w:r>
      <w:bookmarkEnd w:id="20"/>
    </w:p>
    <w:p>
      <w:pPr>
        <w:bidi w:val="0"/>
      </w:pPr>
      <w:r>
        <w:t>Pobrane dane mają format JSON. Z pośród kilkunastu dostępnych atrybutów do dalszej analizy wybierzemy tylko kilka najważniejszych:</w:t>
      </w:r>
    </w:p>
    <w:p>
      <w:pPr>
        <w:pStyle w:val="17"/>
        <w:numPr>
          <w:ilvl w:val="0"/>
          <w:numId w:val="3"/>
        </w:numPr>
        <w:bidi w:val="0"/>
        <w:spacing w:before="0" w:beforeAutospacing="0" w:after="160" w:afterAutospacing="0" w:line="259" w:lineRule="auto"/>
        <w:ind w:right="0"/>
        <w:jc w:val="left"/>
        <w:rPr>
          <w:sz w:val="22"/>
          <w:szCs w:val="22"/>
        </w:rPr>
      </w:pPr>
      <w:r>
        <w:t>id - identyfikator</w:t>
      </w:r>
    </w:p>
    <w:p>
      <w:pPr>
        <w:pStyle w:val="17"/>
        <w:numPr>
          <w:ilvl w:val="0"/>
          <w:numId w:val="3"/>
        </w:numPr>
        <w:bidi w:val="0"/>
        <w:spacing w:before="0" w:beforeAutospacing="0" w:after="160" w:afterAutospacing="0" w:line="259" w:lineRule="auto"/>
        <w:ind w:right="0"/>
        <w:jc w:val="left"/>
        <w:rPr>
          <w:sz w:val="22"/>
          <w:szCs w:val="22"/>
        </w:rPr>
      </w:pPr>
      <w:r>
        <w:t>created_at – data utworzenia</w:t>
      </w:r>
    </w:p>
    <w:p>
      <w:pPr>
        <w:pStyle w:val="17"/>
        <w:numPr>
          <w:ilvl w:val="0"/>
          <w:numId w:val="3"/>
        </w:numPr>
        <w:bidi w:val="0"/>
        <w:spacing w:before="0" w:beforeAutospacing="0" w:after="160" w:afterAutospacing="0" w:line="259" w:lineRule="auto"/>
        <w:ind w:left="720" w:right="0" w:hanging="360"/>
        <w:jc w:val="left"/>
        <w:rPr>
          <w:sz w:val="22"/>
          <w:szCs w:val="22"/>
        </w:rPr>
      </w:pPr>
      <w:r>
        <w:t>full_text - pełny tekst wiadomości</w:t>
      </w:r>
    </w:p>
    <w:p>
      <w:pPr>
        <w:pStyle w:val="17"/>
        <w:numPr>
          <w:ilvl w:val="0"/>
          <w:numId w:val="3"/>
        </w:numPr>
        <w:bidi w:val="0"/>
        <w:spacing w:before="0" w:beforeAutospacing="0" w:after="160" w:afterAutospacing="0" w:line="259" w:lineRule="auto"/>
        <w:ind w:left="720" w:right="0" w:hanging="360"/>
        <w:jc w:val="left"/>
        <w:rPr>
          <w:sz w:val="22"/>
          <w:szCs w:val="22"/>
        </w:rPr>
      </w:pPr>
      <w:r>
        <w:t xml:space="preserve">user.id, user.name  - identyfikator i nazwa użytkownika </w:t>
      </w:r>
    </w:p>
    <w:p>
      <w:pPr>
        <w:pStyle w:val="17"/>
        <w:numPr>
          <w:ilvl w:val="0"/>
          <w:numId w:val="3"/>
        </w:numPr>
        <w:bidi w:val="0"/>
        <w:spacing w:before="0" w:beforeAutospacing="0" w:after="160" w:afterAutospacing="0" w:line="259" w:lineRule="auto"/>
        <w:ind w:right="0"/>
        <w:jc w:val="left"/>
        <w:rPr>
          <w:sz w:val="22"/>
          <w:szCs w:val="22"/>
        </w:rPr>
      </w:pPr>
      <w:r>
        <w:t>user.followers_count, user.friends_count, user.listed_count, user.favourites_count – parametry wskazujące jak popularny i aktywny jest to użytkownik</w:t>
      </w:r>
    </w:p>
    <w:p>
      <w:pPr>
        <w:pStyle w:val="17"/>
        <w:numPr>
          <w:ilvl w:val="0"/>
          <w:numId w:val="3"/>
        </w:numPr>
        <w:bidi w:val="0"/>
        <w:spacing w:before="0" w:beforeAutospacing="0" w:after="160" w:afterAutospacing="0" w:line="259" w:lineRule="auto"/>
        <w:ind w:right="0"/>
        <w:jc w:val="left"/>
        <w:rPr>
          <w:sz w:val="22"/>
          <w:szCs w:val="22"/>
        </w:rPr>
      </w:pPr>
      <w:r>
        <w:t>retweet_count, favorite_count – parametry wskazujące jak popularny jest to twitt</w:t>
      </w:r>
    </w:p>
    <w:p>
      <w:pPr>
        <w:bidi w:val="0"/>
        <w:spacing w:before="0" w:beforeAutospacing="0" w:after="160" w:afterAutospacing="0" w:line="259" w:lineRule="auto"/>
        <w:ind w:left="360" w:right="0"/>
        <w:jc w:val="left"/>
      </w:pPr>
    </w:p>
    <w:p>
      <w:pPr>
        <w:bidi w:val="0"/>
      </w:pPr>
      <w:r>
        <w:drawing>
          <wp:inline distT="0" distB="0" distL="114300" distR="114300">
            <wp:extent cx="5615940" cy="3802380"/>
            <wp:effectExtent l="0" t="0" r="0" b="0"/>
            <wp:docPr id="2027242184" name="Obraz 2027242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42184" name="Obraz 202724218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616222" cy="3802650"/>
                    </a:xfrm>
                    <a:prstGeom prst="rect">
                      <a:avLst/>
                    </a:prstGeom>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5</w:t>
      </w:r>
      <w:r>
        <w:fldChar w:fldCharType="end"/>
      </w:r>
      <w:r>
        <w:rPr>
          <w:lang w:val="pl-PL"/>
        </w:rPr>
        <w:t>. Struktura wiadomości JSON opisująca Twitt</w:t>
      </w:r>
    </w:p>
    <w:p>
      <w:pPr>
        <w:bidi w:val="0"/>
      </w:pPr>
    </w:p>
    <w:p>
      <w:pPr>
        <w:bidi w:val="0"/>
      </w:pPr>
    </w:p>
    <w:p>
      <w:pPr>
        <w:bidi w:val="0"/>
      </w:pPr>
    </w:p>
    <w:p/>
    <w:p/>
    <w:p/>
    <w:p/>
    <w:p/>
    <w:p>
      <w:pPr>
        <w:pStyle w:val="2"/>
        <w:numPr>
          <w:ilvl w:val="0"/>
          <w:numId w:val="1"/>
        </w:numPr>
        <w:bidi w:val="0"/>
        <w:ind w:left="0" w:leftChars="0" w:firstLine="0" w:firstLineChars="0"/>
      </w:pPr>
      <w:bookmarkStart w:id="21" w:name="_Toc8055_WPSOffice_Level1"/>
      <w:r>
        <w:t>Przetwarzanie języka naturalnego</w:t>
      </w:r>
      <w:bookmarkEnd w:id="21"/>
    </w:p>
    <w:p>
      <w:pPr>
        <w:bidi w:val="0"/>
      </w:pPr>
    </w:p>
    <w:p>
      <w:pPr>
        <w:bidi w:val="0"/>
        <w:rPr>
          <w:rFonts w:ascii="Calibri" w:hAnsi="Calibri" w:eastAsia="Calibri" w:cs="Calibri"/>
          <w:color w:val="24292E"/>
          <w:sz w:val="24"/>
          <w:szCs w:val="24"/>
          <w:lang w:val="pl-PL"/>
        </w:rPr>
      </w:pPr>
      <w:r>
        <w:rPr>
          <w:rFonts w:ascii="Calibri" w:hAnsi="Calibri" w:eastAsia="Calibri" w:cs="Calibri"/>
          <w:color w:val="24292E"/>
          <w:sz w:val="24"/>
          <w:szCs w:val="24"/>
          <w:lang w:val="pl-PL"/>
        </w:rPr>
        <w:t xml:space="preserve">Pierwszym etapie procesowania tekstu Twittów to jego podział na wyrazy (tokenizacja). Najprostszym sposobem podziału jest rozdzielenie tekstu po spacjach, strategia ta nie jest doskonała gdyż nie uwzględnia wyrazów rozdzielonych myślnikiem np.: czarno-biały. W tym opracowania tokenizacja została wykona przy użyciu biblioteki NLTK (strona projektu </w:t>
      </w:r>
      <w:r>
        <w:fldChar w:fldCharType="begin"/>
      </w:r>
      <w:r>
        <w:instrText xml:space="preserve"> HYPERLINK "http://www.nltk.org" \h </w:instrText>
      </w:r>
      <w:r>
        <w:fldChar w:fldCharType="separate"/>
      </w:r>
      <w:r>
        <w:rPr>
          <w:rStyle w:val="9"/>
          <w:rFonts w:ascii="Calibri" w:hAnsi="Calibri" w:eastAsia="Calibri" w:cs="Calibri"/>
          <w:color w:val="24292E"/>
          <w:sz w:val="24"/>
          <w:szCs w:val="24"/>
          <w:lang w:val="pl-PL"/>
        </w:rPr>
        <w:t>http://www.nltk.org</w:t>
      </w:r>
      <w:r>
        <w:rPr>
          <w:rStyle w:val="9"/>
          <w:rFonts w:ascii="Calibri" w:hAnsi="Calibri" w:eastAsia="Calibri" w:cs="Calibri"/>
          <w:color w:val="24292E"/>
          <w:sz w:val="24"/>
          <w:szCs w:val="24"/>
          <w:lang w:val="pl-PL"/>
        </w:rPr>
        <w:fldChar w:fldCharType="end"/>
      </w:r>
      <w:r>
        <w:rPr>
          <w:rFonts w:ascii="Calibri" w:hAnsi="Calibri" w:eastAsia="Calibri" w:cs="Calibri"/>
          <w:color w:val="24292E"/>
          <w:sz w:val="24"/>
          <w:szCs w:val="24"/>
          <w:lang w:val="pl-PL"/>
        </w:rPr>
        <w:t>).</w:t>
      </w:r>
    </w:p>
    <w:p>
      <w:pPr>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color w:val="24292E"/>
          <w:sz w:val="24"/>
          <w:szCs w:val="24"/>
          <w:lang w:val="pl-PL"/>
        </w:rPr>
        <w:t xml:space="preserve">Drugim etapem jest sprowadzenie rozpoznanych wyrazów do formy podstawowej np.: ropę -&gt; ropa, w tym cepu wykorzystamy słownik fleksyjny pobrany ze strony </w:t>
      </w:r>
      <w:r>
        <w:fldChar w:fldCharType="begin"/>
      </w:r>
      <w:r>
        <w:instrText xml:space="preserve"> HYPERLINK "https://sjp.pl/slownik/odmiany/" \h </w:instrText>
      </w:r>
      <w:r>
        <w:fldChar w:fldCharType="separate"/>
      </w:r>
      <w:r>
        <w:rPr>
          <w:rStyle w:val="9"/>
          <w:rFonts w:ascii="Calibri" w:hAnsi="Calibri" w:eastAsia="Calibri" w:cs="Calibri"/>
          <w:sz w:val="24"/>
          <w:szCs w:val="24"/>
          <w:lang w:val="pl-PL"/>
        </w:rPr>
        <w:t>https://sjp.pl/slownik/odmiany/</w:t>
      </w:r>
      <w:r>
        <w:rPr>
          <w:rStyle w:val="9"/>
          <w:rFonts w:ascii="Calibri" w:hAnsi="Calibri" w:eastAsia="Calibri" w:cs="Calibri"/>
          <w:sz w:val="24"/>
          <w:szCs w:val="24"/>
          <w:lang w:val="pl-PL"/>
        </w:rPr>
        <w:fldChar w:fldCharType="end"/>
      </w:r>
      <w:r>
        <w:rPr>
          <w:rFonts w:ascii="Calibri" w:hAnsi="Calibri" w:eastAsia="Calibri" w:cs="Calibri"/>
          <w:sz w:val="24"/>
          <w:szCs w:val="24"/>
          <w:lang w:val="pl-PL"/>
        </w:rPr>
        <w:t>, zawiera on 224 tysiące form bazowanych wyrazów. Dla każdej z form bazowych słownik zawiera formy odmienione np.: ropa, rop, ropach, ropami, ropą, ropę, ropie, ropo, ropom, ropy. Wycinek słownika fleksyjnego pokazuje Rys.6.</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Z uwagi na fakt, że twitty mogą nie zawiera akcentów, przy dopasowaniu uwzględnimy mapowanie:</w:t>
      </w:r>
    </w:p>
    <w:p>
      <w:pPr>
        <w:rPr>
          <w:rFonts w:ascii="Calibri" w:hAnsi="Calibri" w:eastAsia="Calibri" w:cs="Calibri"/>
          <w:sz w:val="24"/>
          <w:szCs w:val="24"/>
          <w:lang w:val="pl-PL"/>
        </w:rPr>
      </w:pPr>
      <w:r>
        <w:rPr>
          <w:lang w:val="pl-PL"/>
        </w:rPr>
        <w:t>a - ą, c - ć , e - ę ,l - ł, n - ń, o - ó, s - ś, z - ż, z - ź</w:t>
      </w:r>
    </w:p>
    <w:p>
      <w:pPr>
        <w:bidi w:val="0"/>
        <w:spacing w:before="0" w:beforeAutospacing="0" w:after="160" w:afterAutospacing="0" w:line="259" w:lineRule="auto"/>
        <w:ind w:left="0" w:right="0"/>
        <w:jc w:val="left"/>
        <w:rPr>
          <w:rFonts w:ascii="Calibri" w:hAnsi="Calibri" w:eastAsia="Calibri" w:cs="Calibri"/>
          <w:sz w:val="24"/>
          <w:szCs w:val="24"/>
          <w:lang w:val="pl-PL"/>
        </w:rPr>
      </w:pPr>
      <w:r>
        <w:rPr>
          <w:rFonts w:ascii="Calibri" w:hAnsi="Calibri" w:eastAsia="Calibri" w:cs="Calibri"/>
          <w:sz w:val="24"/>
          <w:szCs w:val="24"/>
          <w:lang w:val="pl-PL"/>
        </w:rPr>
        <w:t xml:space="preserve">Tak przygotowane dane zostaną wykorzystane do dalszej analizy. W kolejnych krokach sprawdzimy powiazanie twittu ze spółką oraz ich wydźwięk (sentyment). </w:t>
      </w:r>
    </w:p>
    <w:p>
      <w:pPr>
        <w:bidi w:val="0"/>
        <w:rPr>
          <w:rFonts w:ascii="Calibri" w:hAnsi="Calibri" w:eastAsia="Calibri" w:cs="Calibri"/>
          <w:color w:val="24292E"/>
          <w:sz w:val="24"/>
          <w:szCs w:val="24"/>
          <w:lang w:val="pl-PL"/>
        </w:rPr>
      </w:pPr>
    </w:p>
    <w:p>
      <w:pPr>
        <w:bidi w:val="0"/>
      </w:pPr>
    </w:p>
    <w:p>
      <w:pPr>
        <w:bidi w:val="0"/>
      </w:pPr>
      <w:r>
        <w:drawing>
          <wp:inline distT="0" distB="0" distL="114300" distR="114300">
            <wp:extent cx="5729605" cy="2630805"/>
            <wp:effectExtent l="0" t="0" r="635" b="571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13"/>
                    <a:stretch>
                      <a:fillRect/>
                    </a:stretch>
                  </pic:blipFill>
                  <pic:spPr>
                    <a:xfrm>
                      <a:off x="0" y="0"/>
                      <a:ext cx="5729605" cy="26308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6</w:t>
      </w:r>
      <w:r>
        <w:fldChar w:fldCharType="end"/>
      </w:r>
      <w:r>
        <w:rPr>
          <w:lang w:val="pl-PL"/>
        </w:rPr>
        <w:t xml:space="preserve">. Wycinek słownika fleksyjnego  </w:t>
      </w:r>
    </w:p>
    <w:p>
      <w:pPr>
        <w:bidi w:val="0"/>
      </w:pPr>
    </w:p>
    <w:p>
      <w:pPr>
        <w:bidi w:val="0"/>
      </w:pPr>
    </w:p>
    <w:p>
      <w:pPr>
        <w:bidi w:val="0"/>
      </w:pPr>
    </w:p>
    <w:p>
      <w:pPr>
        <w:bidi w:val="0"/>
      </w:pPr>
      <w:bookmarkStart w:id="27" w:name="_GoBack"/>
      <w:bookmarkEnd w:id="27"/>
    </w:p>
    <w:p>
      <w:pPr>
        <w:pStyle w:val="2"/>
        <w:numPr>
          <w:ilvl w:val="0"/>
          <w:numId w:val="1"/>
        </w:numPr>
        <w:bidi w:val="0"/>
        <w:ind w:left="0" w:leftChars="0" w:firstLine="0" w:firstLineChars="0"/>
      </w:pPr>
      <w:bookmarkStart w:id="22" w:name="_Toc8730_WPSOffice_Level1"/>
      <w:r>
        <w:t>Analiza</w:t>
      </w:r>
      <w:bookmarkEnd w:id="22"/>
      <w:r>
        <w:t xml:space="preserve"> </w:t>
      </w:r>
    </w:p>
    <w:p>
      <w:pPr>
        <w:bidi w:val="0"/>
      </w:pPr>
    </w:p>
    <w:p>
      <w:pPr>
        <w:bidi w:val="0"/>
        <w:rPr>
          <w:lang w:val="pl-PL"/>
        </w:rPr>
      </w:pPr>
      <w:r>
        <w:rPr>
          <w:lang w:val="pl-PL"/>
        </w:rPr>
        <w:t>Szczegółową analizę wyniku przeprowadziłem dla kilkunastu firm, w tym opracowaniu przedstawie dwie przykładowe: PKN ORLEN i CD PROJECT. Dla każdej spółki została przygotowana konfiguracja:</w:t>
      </w:r>
    </w:p>
    <w:p>
      <w:pPr>
        <w:bidi w:val="0"/>
      </w:pPr>
      <w:r>
        <w:drawing>
          <wp:inline distT="0" distB="0" distL="114300" distR="114300">
            <wp:extent cx="2312670" cy="2948305"/>
            <wp:effectExtent l="0" t="0" r="381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14"/>
                    <a:stretch>
                      <a:fillRect/>
                    </a:stretch>
                  </pic:blipFill>
                  <pic:spPr>
                    <a:xfrm>
                      <a:off x="0" y="0"/>
                      <a:ext cx="2312670" cy="294830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7</w:t>
      </w:r>
      <w:r>
        <w:fldChar w:fldCharType="end"/>
      </w:r>
      <w:r>
        <w:rPr>
          <w:lang w:val="pl-PL"/>
        </w:rPr>
        <w:t>. Struktura konfiguracji dla jednej ze spółek</w:t>
      </w:r>
    </w:p>
    <w:p>
      <w:pPr>
        <w:rPr>
          <w:lang w:val="pl-PL"/>
        </w:rPr>
      </w:pPr>
    </w:p>
    <w:p>
      <w:pPr>
        <w:bidi w:val="0"/>
        <w:rPr>
          <w:lang w:val="pl-PL"/>
        </w:rPr>
      </w:pPr>
      <w:r>
        <w:rPr>
          <w:lang w:val="pl-PL"/>
        </w:rPr>
        <w:t>Gdzie</w:t>
      </w:r>
    </w:p>
    <w:p>
      <w:pPr>
        <w:pStyle w:val="17"/>
        <w:numPr>
          <w:ilvl w:val="0"/>
          <w:numId w:val="3"/>
        </w:numPr>
        <w:bidi w:val="0"/>
        <w:spacing w:before="0" w:beforeAutospacing="0" w:after="160" w:afterAutospacing="0" w:line="259" w:lineRule="auto"/>
        <w:ind w:right="0"/>
        <w:jc w:val="left"/>
        <w:rPr>
          <w:sz w:val="22"/>
          <w:szCs w:val="22"/>
        </w:rPr>
      </w:pPr>
      <w:r>
        <w:rPr>
          <w:lang w:val="pl-PL"/>
        </w:rPr>
        <w:t>search</w:t>
      </w:r>
      <w:r>
        <w:t xml:space="preserve"> - </w:t>
      </w:r>
      <w:r>
        <w:rPr>
          <w:lang w:val="pl-PL"/>
        </w:rPr>
        <w:t>słowa kluczowe wykorzystane przy zapytaniach o twitty</w:t>
      </w:r>
    </w:p>
    <w:p>
      <w:pPr>
        <w:pStyle w:val="17"/>
        <w:numPr>
          <w:ilvl w:val="0"/>
          <w:numId w:val="3"/>
        </w:numPr>
        <w:bidi w:val="0"/>
        <w:spacing w:before="0" w:beforeAutospacing="0" w:after="160" w:afterAutospacing="0" w:line="259" w:lineRule="auto"/>
        <w:ind w:right="0"/>
        <w:jc w:val="left"/>
        <w:rPr>
          <w:sz w:val="22"/>
          <w:szCs w:val="22"/>
        </w:rPr>
      </w:pPr>
      <w:r>
        <w:rPr>
          <w:lang w:val="pl-PL"/>
        </w:rPr>
        <w:t>ignore</w:t>
      </w:r>
      <w:r>
        <w:t xml:space="preserve">– </w:t>
      </w:r>
      <w:r>
        <w:rPr>
          <w:lang w:val="pl-PL"/>
        </w:rPr>
        <w:t>słowa które powodują ignorowanie danego twittu, dla PKN ORLEN informacje o sportowcach sponsorowanych prze firmę</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 xml:space="preserve">sentiment - słowa kluczowe oraz wskażnik sentymentu z jakim one sie wiążą </w:t>
      </w:r>
    </w:p>
    <w:p>
      <w:pPr>
        <w:bidi w:val="0"/>
      </w:pPr>
    </w:p>
    <w:p>
      <w:pPr>
        <w:pStyle w:val="3"/>
        <w:rPr>
          <w:lang w:val="pl-PL"/>
        </w:rPr>
      </w:pPr>
    </w:p>
    <w:p>
      <w:pPr>
        <w:pStyle w:val="3"/>
        <w:numPr>
          <w:ilvl w:val="1"/>
          <w:numId w:val="1"/>
        </w:numPr>
        <w:ind w:left="0" w:leftChars="0" w:firstLine="0" w:firstLineChars="0"/>
        <w:rPr>
          <w:lang w:val="pl-PL"/>
        </w:rPr>
      </w:pPr>
      <w:bookmarkStart w:id="23" w:name="_Toc6010_WPSOffice_Level2"/>
      <w:r>
        <w:rPr>
          <w:lang w:val="pl-PL"/>
        </w:rPr>
        <w:t>Studium przepadku: PKN ORLEN</w:t>
      </w:r>
      <w:bookmarkEnd w:id="23"/>
    </w:p>
    <w:p>
      <w:pPr>
        <w:bidi w:val="0"/>
        <w:spacing w:before="0" w:beforeAutospacing="0" w:after="160" w:afterAutospacing="0" w:line="259" w:lineRule="auto"/>
        <w:ind w:left="360" w:right="0"/>
        <w:jc w:val="left"/>
      </w:pPr>
    </w:p>
    <w:p>
      <w:pPr>
        <w:bidi w:val="0"/>
      </w:pPr>
      <w:r>
        <w:drawing>
          <wp:inline distT="0" distB="0" distL="114300" distR="114300">
            <wp:extent cx="5720080" cy="1458595"/>
            <wp:effectExtent l="0" t="0" r="2540" b="444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pic:cNvPicPr>
                  </pic:nvPicPr>
                  <pic:blipFill>
                    <a:blip r:embed="rId15"/>
                    <a:stretch>
                      <a:fillRect/>
                    </a:stretch>
                  </pic:blipFill>
                  <pic:spPr>
                    <a:xfrm>
                      <a:off x="0" y="0"/>
                      <a:ext cx="5720080" cy="1458595"/>
                    </a:xfrm>
                    <a:prstGeom prst="rect">
                      <a:avLst/>
                    </a:prstGeom>
                    <a:noFill/>
                    <a:ln w="9525">
                      <a:noFill/>
                    </a:ln>
                  </pic:spPr>
                </pic:pic>
              </a:graphicData>
            </a:graphic>
          </wp:inline>
        </w:drawing>
      </w:r>
    </w:p>
    <w:p>
      <w:pPr>
        <w:pStyle w:val="4"/>
        <w:bidi w:val="0"/>
        <w:rPr>
          <w:lang w:val="pl-PL"/>
        </w:rPr>
      </w:pPr>
      <w:r>
        <w:t xml:space="preserve">Rys. </w:t>
      </w:r>
      <w:r>
        <w:fldChar w:fldCharType="begin"/>
      </w:r>
      <w:r>
        <w:instrText xml:space="preserve"> SEQ Rys. \* ARABIC </w:instrText>
      </w:r>
      <w:r>
        <w:fldChar w:fldCharType="separate"/>
      </w:r>
      <w:r>
        <w:t>8</w:t>
      </w:r>
      <w:r>
        <w:fldChar w:fldCharType="end"/>
      </w:r>
      <w:r>
        <w:rPr>
          <w:lang w:val="pl-PL"/>
        </w:rPr>
        <w:t xml:space="preserve">. Wykres zestawiający kursu akcji z sentymentu twittów dla PKN ORLEN </w:t>
      </w:r>
    </w:p>
    <w:p>
      <w:pPr>
        <w:bidi w:val="0"/>
      </w:pPr>
    </w:p>
    <w:p>
      <w:pPr>
        <w:bidi w:val="0"/>
        <w:rPr>
          <w:lang w:val="pl-PL"/>
        </w:rPr>
      </w:pPr>
      <w:r>
        <w:rPr>
          <w:lang w:val="pl-PL"/>
        </w:rPr>
        <w:t xml:space="preserve">Pierwszy wykres przedstawia ceny akcji, GPW działa w godzinach 9-17, więc poza tymi godzinami cena się nie zmienia. </w:t>
      </w:r>
    </w:p>
    <w:p>
      <w:pPr>
        <w:bidi w:val="0"/>
        <w:rPr>
          <w:lang w:val="pl-PL"/>
        </w:rPr>
      </w:pPr>
    </w:p>
    <w:p>
      <w:pPr>
        <w:bidi w:val="0"/>
        <w:rPr>
          <w:lang w:val="pl-PL"/>
        </w:rPr>
      </w:pPr>
      <w:r>
        <w:rPr>
          <w:lang w:val="pl-PL"/>
        </w:rPr>
        <w:t>Dolny wykres przedstawia twitty, os Y to ich moc oddziaływania, kształty i korowy oznaczają:</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niebieskie koło </w:t>
      </w:r>
      <w:r>
        <w:t xml:space="preserve">– </w:t>
      </w:r>
      <w:r>
        <w:rPr>
          <w:lang w:val="pl-PL"/>
        </w:rPr>
        <w:t>twitt niesklasyfikowany</w:t>
      </w:r>
    </w:p>
    <w:p>
      <w:pPr>
        <w:pStyle w:val="17"/>
        <w:numPr>
          <w:ilvl w:val="0"/>
          <w:numId w:val="3"/>
        </w:numPr>
        <w:bidi w:val="0"/>
        <w:spacing w:before="0" w:beforeAutospacing="0" w:after="160" w:afterAutospacing="0" w:line="259" w:lineRule="auto"/>
        <w:ind w:right="0"/>
        <w:jc w:val="left"/>
        <w:rPr>
          <w:sz w:val="22"/>
          <w:szCs w:val="22"/>
        </w:rPr>
      </w:pPr>
      <w:r>
        <w:rPr>
          <w:lang w:val="pl-PL"/>
        </w:rPr>
        <w:t xml:space="preserve">żółty kwadrat - twitt zignorowany </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czerwony trójkąt - informacja negatywna</w:t>
      </w:r>
    </w:p>
    <w:p>
      <w:pPr>
        <w:pStyle w:val="17"/>
        <w:numPr>
          <w:ilvl w:val="0"/>
          <w:numId w:val="3"/>
        </w:numPr>
        <w:bidi w:val="0"/>
        <w:spacing w:before="0" w:beforeAutospacing="0" w:after="160" w:afterAutospacing="0" w:line="259" w:lineRule="auto"/>
        <w:ind w:left="720" w:right="0" w:hanging="360"/>
        <w:jc w:val="left"/>
        <w:rPr>
          <w:sz w:val="22"/>
          <w:szCs w:val="22"/>
        </w:rPr>
      </w:pPr>
      <w:r>
        <w:rPr>
          <w:sz w:val="22"/>
          <w:szCs w:val="22"/>
          <w:lang w:val="pl-PL"/>
        </w:rPr>
        <w:t>zielony trójkąt - informacja pozytywna</w:t>
      </w:r>
    </w:p>
    <w:p>
      <w:pPr>
        <w:bidi w:val="0"/>
        <w:rPr>
          <w:lang w:val="pl-PL"/>
        </w:rPr>
      </w:pPr>
    </w:p>
    <w:p>
      <w:pPr>
        <w:bidi w:val="0"/>
        <w:rPr>
          <w:lang w:val="pl-PL"/>
        </w:rPr>
      </w:pPr>
      <w:r>
        <w:rPr>
          <w:lang w:val="pl-PL"/>
        </w:rPr>
        <w:t xml:space="preserve">Dla PKN ORLEN na twitterze znajdowało się sporo informacji o sportowcach sponsorowanych przez formę oraz informacji o zanieczyszczeniu rosyjskiej ropy. </w:t>
      </w:r>
    </w:p>
    <w:p>
      <w:pPr>
        <w:rPr>
          <w:lang w:val="pl-PL"/>
        </w:rPr>
      </w:pPr>
    </w:p>
    <w:p>
      <w:pPr>
        <w:pStyle w:val="3"/>
        <w:numPr>
          <w:ilvl w:val="1"/>
          <w:numId w:val="1"/>
        </w:numPr>
        <w:ind w:left="0" w:leftChars="0" w:firstLine="0" w:firstLineChars="0"/>
        <w:rPr>
          <w:lang w:val="pl-PL"/>
        </w:rPr>
      </w:pPr>
      <w:bookmarkStart w:id="24" w:name="_Toc10416_WPSOffice_Level2"/>
      <w:r>
        <w:rPr>
          <w:lang w:val="pl-PL"/>
        </w:rPr>
        <w:t>Studium przepadku: CD PROJECT</w:t>
      </w:r>
      <w:bookmarkEnd w:id="24"/>
    </w:p>
    <w:p>
      <w:pPr>
        <w:rPr>
          <w:lang w:val="pl-PL"/>
        </w:rPr>
      </w:pPr>
    </w:p>
    <w:p>
      <w:r>
        <w:drawing>
          <wp:inline distT="0" distB="0" distL="114300" distR="114300">
            <wp:extent cx="5727065" cy="1382395"/>
            <wp:effectExtent l="0" t="0" r="3175"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pic:cNvPicPr>
                  </pic:nvPicPr>
                  <pic:blipFill>
                    <a:blip r:embed="rId16"/>
                    <a:stretch>
                      <a:fillRect/>
                    </a:stretch>
                  </pic:blipFill>
                  <pic:spPr>
                    <a:xfrm>
                      <a:off x="0" y="0"/>
                      <a:ext cx="5727065" cy="1382395"/>
                    </a:xfrm>
                    <a:prstGeom prst="rect">
                      <a:avLst/>
                    </a:prstGeom>
                    <a:noFill/>
                    <a:ln w="9525">
                      <a:noFill/>
                    </a:ln>
                  </pic:spPr>
                </pic:pic>
              </a:graphicData>
            </a:graphic>
          </wp:inline>
        </w:drawing>
      </w:r>
    </w:p>
    <w:p>
      <w:pPr>
        <w:pStyle w:val="4"/>
        <w:rPr>
          <w:lang w:val="pl-PL"/>
        </w:rPr>
      </w:pPr>
      <w:r>
        <w:t xml:space="preserve">Rys. </w:t>
      </w:r>
      <w:r>
        <w:fldChar w:fldCharType="begin"/>
      </w:r>
      <w:r>
        <w:instrText xml:space="preserve"> SEQ Rys. \* ARABIC </w:instrText>
      </w:r>
      <w:r>
        <w:fldChar w:fldCharType="separate"/>
      </w:r>
      <w:r>
        <w:t>9</w:t>
      </w:r>
      <w:r>
        <w:fldChar w:fldCharType="end"/>
      </w:r>
      <w:r>
        <w:rPr>
          <w:lang w:val="pl-PL"/>
        </w:rPr>
        <w:t>. Wykres zestawiający kursu akcji z sentymentu twittów dla CD PROJECT</w:t>
      </w:r>
    </w:p>
    <w:p>
      <w:pPr>
        <w:rPr>
          <w:lang w:val="pl-PL"/>
        </w:rPr>
      </w:pPr>
    </w:p>
    <w:p>
      <w:pPr>
        <w:bidi w:val="0"/>
        <w:rPr>
          <w:lang w:val="pl-PL"/>
        </w:rPr>
      </w:pPr>
      <w:r>
        <w:rPr>
          <w:lang w:val="pl-PL"/>
        </w:rPr>
        <w:t xml:space="preserve">Dla CD PROJEKT twitter informował o otwarciu sklepu z gadżetami oraz o posterach w produkcji nowej gry. Brak jest negatywnych informacji, a mimo to kurs spółki nie wzrastał w sposób ciągły.     </w:t>
      </w:r>
    </w:p>
    <w:p>
      <w:pPr>
        <w:bidi w:val="0"/>
      </w:pPr>
    </w:p>
    <w:p>
      <w:pPr>
        <w:pStyle w:val="3"/>
        <w:numPr>
          <w:ilvl w:val="1"/>
          <w:numId w:val="1"/>
        </w:numPr>
        <w:ind w:left="0" w:leftChars="0" w:firstLine="0" w:firstLineChars="0"/>
        <w:rPr>
          <w:lang w:val="pl-PL"/>
        </w:rPr>
      </w:pPr>
      <w:bookmarkStart w:id="25" w:name="_Toc9596_WPSOffice_Level2"/>
      <w:r>
        <w:rPr>
          <w:lang w:val="pl-PL"/>
        </w:rPr>
        <w:t>Podsumowanie</w:t>
      </w:r>
      <w:bookmarkEnd w:id="25"/>
    </w:p>
    <w:p>
      <w:pPr>
        <w:rPr>
          <w:lang w:val="pl-PL"/>
        </w:rPr>
      </w:pPr>
      <w:r>
        <w:rPr>
          <w:lang w:val="pl-PL"/>
        </w:rPr>
        <w:t xml:space="preserve">Na podstawie przeanalizowanych przykładów nie możemy stwierdzić że twitter odgrywa kluczową role dla kursu cen akcji. Przytoczone informacje były również publikowane na wielu innych   portalach. Dla żadnej z przeanalizowanej spółki nie odnalazłem kluczowej osoby, informacji która była by </w:t>
      </w:r>
      <w:r>
        <w:rPr>
          <w:rFonts w:hint="default"/>
          <w:lang w:val="pl-PL"/>
        </w:rPr>
        <w:t>‘</w:t>
      </w:r>
      <w:r>
        <w:rPr>
          <w:lang w:val="pl-PL"/>
        </w:rPr>
        <w:t>breaking news</w:t>
      </w:r>
      <w:r>
        <w:rPr>
          <w:rFonts w:hint="default"/>
          <w:lang w:val="pl-PL"/>
        </w:rPr>
        <w:t>’ opublikowana tylko na twitterze i powodująca gwałtowną reakcje giełdy.</w:t>
      </w:r>
    </w:p>
    <w:p>
      <w:pPr>
        <w:bidi w:val="0"/>
      </w:pPr>
    </w:p>
    <w:p>
      <w:pPr>
        <w:bidi w:val="0"/>
      </w:pPr>
    </w:p>
    <w:p>
      <w:pPr>
        <w:bidi w:val="0"/>
      </w:pPr>
    </w:p>
    <w:p>
      <w:pPr>
        <w:bidi w:val="0"/>
      </w:pPr>
    </w:p>
    <w:p>
      <w:pPr>
        <w:bidi w:val="0"/>
      </w:pPr>
    </w:p>
    <w:p>
      <w:pPr>
        <w:pStyle w:val="2"/>
        <w:numPr>
          <w:ilvl w:val="0"/>
          <w:numId w:val="1"/>
        </w:numPr>
        <w:bidi w:val="0"/>
        <w:ind w:left="0" w:leftChars="0" w:firstLine="0" w:firstLineChars="0"/>
      </w:pPr>
      <w:bookmarkStart w:id="26" w:name="_Toc6010_WPSOffice_Level1"/>
      <w:r>
        <w:t>Referencje</w:t>
      </w:r>
      <w:bookmarkEnd w:id="26"/>
    </w:p>
    <w:p>
      <w:pPr>
        <w:bidi w:val="0"/>
      </w:pPr>
    </w:p>
    <w:p>
      <w:pPr>
        <w:pStyle w:val="17"/>
        <w:numPr>
          <w:ilvl w:val="0"/>
          <w:numId w:val="4"/>
        </w:numPr>
        <w:bidi w:val="0"/>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"https://www.bankier.pl" </w:instrText>
      </w:r>
      <w:r>
        <w:rPr>
          <w:rFonts w:ascii="Calibri" w:hAnsi="Calibri" w:eastAsia="Calibri" w:cs="Calibri"/>
          <w:sz w:val="22"/>
          <w:szCs w:val="22"/>
          <w:lang w:val="pl-PL"/>
        </w:rPr>
        <w:fldChar w:fldCharType="separate"/>
      </w:r>
      <w:r>
        <w:rPr>
          <w:rStyle w:val="9"/>
          <w:rFonts w:ascii="Calibri" w:hAnsi="Calibri" w:eastAsia="Calibri" w:cs="Calibri"/>
          <w:sz w:val="22"/>
          <w:szCs w:val="22"/>
          <w:lang w:val="pl-PL"/>
        </w:rPr>
        <w:t>https://www.bankier.pl</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z informacjami o kursach akcji i nie tylko</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"http://www.tweepy.org"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http://www.tweepy.org</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strona biblioteki implementującej komunikacje z twitterem</w:t>
      </w:r>
    </w:p>
    <w:p>
      <w:pPr>
        <w:pStyle w:val="17"/>
        <w:numPr>
          <w:ilvl w:val="0"/>
          <w:numId w:val="4"/>
        </w:numPr>
        <w:bidi w:val="0"/>
        <w:spacing w:before="0" w:beforeAutospacing="0" w:after="0" w:afterAutospacing="0" w:line="259" w:lineRule="auto"/>
        <w:ind w:left="720" w:right="0" w:hanging="360"/>
        <w:jc w:val="left"/>
        <w:rPr>
          <w:rStyle w:val="9"/>
          <w:rFonts w:ascii="Calibri" w:hAnsi="Calibri" w:eastAsia="Calibri" w:cs="Calibri"/>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"https://github.com/PyConPL/Book/tree/master/2013/przetwarzanie_jezyka_naturalnego_w_praktyce"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https://github.com/PyConPL/Book/tree/master/2013/przetwarzanie_jezyka_naturalnego_w_praktyce</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praktyczne informajce o analizie tekstu w jezyku polskim </w:t>
      </w:r>
    </w:p>
    <w:p>
      <w:pPr>
        <w:pStyle w:val="17"/>
        <w:numPr>
          <w:ilvl w:val="0"/>
          <w:numId w:val="4"/>
        </w:numPr>
        <w:bidi w:val="0"/>
        <w:spacing w:before="0" w:beforeAutospacing="0" w:after="0" w:afterAutospacing="0" w:line="259" w:lineRule="auto"/>
        <w:ind w:right="0"/>
        <w:jc w:val="left"/>
        <w:rPr>
          <w:sz w:val="22"/>
          <w:szCs w:val="22"/>
          <w:lang w:val="pl-PL"/>
        </w:rPr>
      </w:pPr>
      <w:r>
        <w:rPr>
          <w:rFonts w:ascii="Calibri" w:hAnsi="Calibri" w:eastAsia="Calibri" w:cs="Calibri"/>
          <w:sz w:val="22"/>
          <w:szCs w:val="22"/>
          <w:lang w:val="pl-PL"/>
        </w:rPr>
        <w:fldChar w:fldCharType="begin"/>
      </w:r>
      <w:r>
        <w:rPr>
          <w:rFonts w:ascii="Calibri" w:hAnsi="Calibri" w:eastAsia="Calibri" w:cs="Calibri"/>
          <w:sz w:val="22"/>
          <w:szCs w:val="22"/>
          <w:lang w:val="pl-PL"/>
        </w:rPr>
        <w:instrText xml:space="preserve"> HYPERLINK "http://www.nltk.org" </w:instrText>
      </w:r>
      <w:r>
        <w:rPr>
          <w:rFonts w:ascii="Calibri" w:hAnsi="Calibri" w:eastAsia="Calibri" w:cs="Calibri"/>
          <w:sz w:val="22"/>
          <w:szCs w:val="22"/>
          <w:lang w:val="pl-PL"/>
        </w:rPr>
        <w:fldChar w:fldCharType="separate"/>
      </w:r>
      <w:r>
        <w:rPr>
          <w:rStyle w:val="9"/>
          <w:rFonts w:ascii="Calibri" w:hAnsi="Calibri" w:eastAsia="Calibri" w:cs="Calibri"/>
          <w:sz w:val="22"/>
          <w:szCs w:val="22"/>
          <w:lang w:val="pl-PL"/>
        </w:rPr>
        <w:t>http://www.nltk.org</w:t>
      </w:r>
      <w:r>
        <w:rPr>
          <w:rFonts w:ascii="Calibri" w:hAnsi="Calibri" w:eastAsia="Calibri" w:cs="Calibri"/>
          <w:sz w:val="22"/>
          <w:szCs w:val="22"/>
          <w:lang w:val="pl-PL"/>
        </w:rPr>
        <w:fldChar w:fldCharType="end"/>
      </w:r>
      <w:r>
        <w:rPr>
          <w:rFonts w:ascii="Calibri" w:hAnsi="Calibri" w:eastAsia="Calibri" w:cs="Calibri"/>
          <w:sz w:val="22"/>
          <w:szCs w:val="22"/>
          <w:lang w:val="pl-PL"/>
        </w:rPr>
        <w:t xml:space="preserve"> - biblioteka do procesowania języka naturalnego</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u w:val="none"/>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"https://github.com/agh-glk/pydic"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https://github.com/agh-glk/pydic</w:t>
      </w:r>
      <w:r>
        <w:rPr>
          <w:rStyle w:val="9"/>
          <w:rFonts w:ascii="Calibri" w:hAnsi="Calibri" w:eastAsia="Calibri" w:cs="Calibri"/>
          <w:sz w:val="22"/>
          <w:szCs w:val="22"/>
          <w:lang w:val="pl-PL"/>
        </w:rPr>
        <w:fldChar w:fldCharType="end"/>
      </w:r>
      <w:r>
        <w:rPr>
          <w:rStyle w:val="9"/>
          <w:rFonts w:ascii="Calibri" w:hAnsi="Calibri" w:eastAsia="Calibri" w:cs="Calibri"/>
          <w:sz w:val="22"/>
          <w:szCs w:val="22"/>
          <w:lang w:val="pl-PL"/>
        </w:rPr>
        <w:t xml:space="preserve"> </w:t>
      </w:r>
      <w:r>
        <w:rPr>
          <w:rFonts w:ascii="Calibri" w:hAnsi="Calibri" w:eastAsia="Calibri" w:cs="Calibri"/>
          <w:sz w:val="22"/>
          <w:szCs w:val="22"/>
          <w:lang w:val="pl-PL"/>
        </w:rPr>
        <w:t xml:space="preserve"> - narządzie do  sprowadzania wyrazów do formy podstawowej</w:t>
      </w:r>
    </w:p>
    <w:p>
      <w:pPr>
        <w:pStyle w:val="17"/>
        <w:numPr>
          <w:ilvl w:val="0"/>
          <w:numId w:val="4"/>
        </w:numPr>
        <w:bidi w:val="0"/>
        <w:spacing w:before="0" w:beforeAutospacing="0" w:after="0" w:afterAutospacing="0" w:line="259" w:lineRule="auto"/>
        <w:ind w:left="720" w:right="0" w:hanging="360"/>
        <w:jc w:val="left"/>
        <w:rPr>
          <w:i w:val="0"/>
          <w:iCs w:val="0"/>
          <w:color w:val="333333"/>
          <w:sz w:val="22"/>
          <w:szCs w:val="22"/>
          <w:u w:val="none"/>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"http://jsonviewer.stack.hu"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http://jsonviewer.stack.hu</w:t>
      </w:r>
      <w:r>
        <w:rPr>
          <w:rStyle w:val="9"/>
          <w:rFonts w:ascii="Calibri" w:hAnsi="Calibri" w:eastAsia="Calibri" w:cs="Calibri"/>
          <w:sz w:val="22"/>
          <w:szCs w:val="22"/>
          <w:lang w:val="pl-PL"/>
        </w:rPr>
        <w:fldChar w:fldCharType="end"/>
      </w:r>
      <w:r>
        <w:rPr>
          <w:rFonts w:ascii="Calibri" w:hAnsi="Calibri" w:eastAsia="Calibri" w:cs="Calibri"/>
          <w:sz w:val="22"/>
          <w:szCs w:val="22"/>
          <w:lang w:val="pl-PL"/>
        </w:rPr>
        <w:t xml:space="preserve"> - narzędzie do wizualizacji json</w:t>
      </w:r>
    </w:p>
    <w:p>
      <w:pPr>
        <w:pStyle w:val="17"/>
        <w:numPr>
          <w:ilvl w:val="0"/>
          <w:numId w:val="4"/>
        </w:numPr>
        <w:bidi w:val="0"/>
        <w:spacing w:before="0" w:beforeAutospacing="0" w:after="0" w:afterAutospacing="0" w:line="259" w:lineRule="auto"/>
        <w:ind w:left="720" w:right="0" w:hanging="360"/>
        <w:jc w:val="left"/>
        <w:rPr>
          <w:sz w:val="22"/>
          <w:szCs w:val="22"/>
          <w:lang w:val="pl-PL"/>
        </w:rPr>
      </w:pPr>
      <w:r>
        <w:rPr>
          <w:rStyle w:val="9"/>
          <w:rFonts w:ascii="Calibri" w:hAnsi="Calibri" w:eastAsia="Calibri" w:cs="Calibri"/>
          <w:sz w:val="22"/>
          <w:szCs w:val="22"/>
          <w:lang w:val="pl-PL"/>
        </w:rPr>
        <w:fldChar w:fldCharType="begin"/>
      </w:r>
      <w:r>
        <w:rPr>
          <w:rStyle w:val="9"/>
          <w:rFonts w:ascii="Calibri" w:hAnsi="Calibri" w:eastAsia="Calibri" w:cs="Calibri"/>
          <w:sz w:val="22"/>
          <w:szCs w:val="22"/>
          <w:lang w:val="pl-PL"/>
        </w:rPr>
        <w:instrText xml:space="preserve"> HYPERLINK "https://sjp.pl/slownik/odmiany" \h </w:instrText>
      </w:r>
      <w:r>
        <w:rPr>
          <w:rStyle w:val="9"/>
          <w:rFonts w:ascii="Calibri" w:hAnsi="Calibri" w:eastAsia="Calibri" w:cs="Calibri"/>
          <w:sz w:val="22"/>
          <w:szCs w:val="22"/>
          <w:lang w:val="pl-PL"/>
        </w:rPr>
        <w:fldChar w:fldCharType="separate"/>
      </w:r>
      <w:r>
        <w:rPr>
          <w:rStyle w:val="9"/>
          <w:rFonts w:ascii="Calibri" w:hAnsi="Calibri" w:eastAsia="Calibri" w:cs="Calibri"/>
          <w:sz w:val="22"/>
          <w:szCs w:val="22"/>
          <w:lang w:val="pl-PL"/>
        </w:rPr>
        <w:t>https://sjp.pl/slownik/odmiany</w:t>
      </w:r>
      <w:r>
        <w:rPr>
          <w:rStyle w:val="9"/>
          <w:rFonts w:ascii="Calibri" w:hAnsi="Calibri" w:eastAsia="Calibri" w:cs="Calibri"/>
          <w:sz w:val="22"/>
          <w:szCs w:val="22"/>
          <w:lang w:val="pl-PL"/>
        </w:rPr>
        <w:fldChar w:fldCharType="end"/>
      </w:r>
      <w:r>
        <w:rPr>
          <w:rStyle w:val="9"/>
          <w:rFonts w:ascii="Calibri" w:hAnsi="Calibri" w:eastAsia="Calibri" w:cs="Calibri"/>
          <w:sz w:val="22"/>
          <w:szCs w:val="22"/>
          <w:lang w:val="pl-PL"/>
        </w:rPr>
        <w:t xml:space="preserve"> </w:t>
      </w:r>
      <w:r>
        <w:rPr>
          <w:rFonts w:ascii="Calibri" w:hAnsi="Calibri" w:eastAsia="Calibri" w:cs="Calibri"/>
          <w:sz w:val="22"/>
          <w:szCs w:val="22"/>
          <w:lang w:val="pl-PL"/>
        </w:rPr>
        <w:t xml:space="preserve">- słownik fonetyczny dla języka polskiego </w:t>
      </w:r>
    </w:p>
    <w:p>
      <w:pPr>
        <w:bidi w:val="0"/>
        <w:ind w:left="360"/>
        <w:rPr>
          <w:rFonts w:ascii="Calibri" w:hAnsi="Calibri" w:eastAsia="Calibri" w:cs="Calibri"/>
          <w:sz w:val="24"/>
          <w:szCs w:val="24"/>
          <w:lang w:val="pl-PL"/>
        </w:rPr>
      </w:pPr>
    </w:p>
    <w:p>
      <w:pPr>
        <w:bidi w:val="0"/>
      </w:pPr>
    </w:p>
    <w:p>
      <w:pPr>
        <w:bidi w:val="0"/>
      </w:pPr>
    </w:p>
    <w:p>
      <w:pPr>
        <w:bidi w:val="0"/>
      </w:pPr>
    </w:p>
    <w:sectPr>
      <w:footerReference r:id="rId5"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225" w:type="dxa"/>
      <w:tblInd w:w="0" w:type="dxa"/>
      <w:tblLayout w:type="fixed"/>
      <w:tblCellMar>
        <w:top w:w="0" w:type="dxa"/>
        <w:left w:w="108" w:type="dxa"/>
        <w:bottom w:w="0" w:type="dxa"/>
        <w:right w:w="108" w:type="dxa"/>
      </w:tblCellMar>
    </w:tblPr>
    <w:tblGrid>
      <w:gridCol w:w="2308"/>
      <w:gridCol w:w="2308"/>
      <w:gridCol w:w="2308"/>
      <w:gridCol w:w="2301"/>
    </w:tblGrid>
    <w:tr>
      <w:tblPrEx>
        <w:tblLayout w:type="fixed"/>
        <w:tblCellMar>
          <w:top w:w="0" w:type="dxa"/>
          <w:left w:w="108" w:type="dxa"/>
          <w:bottom w:w="0" w:type="dxa"/>
          <w:right w:w="108" w:type="dxa"/>
        </w:tblCellMar>
      </w:tblPrEx>
      <w:tc>
        <w:tcPr>
          <w:tcW w:w="2308" w:type="dxa"/>
        </w:tcPr>
        <w:p>
          <w:pPr>
            <w:pStyle w:val="6"/>
            <w:bidi w:val="0"/>
            <w:ind w:left="-115"/>
            <w:jc w:val="left"/>
          </w:pPr>
        </w:p>
      </w:tc>
      <w:tc>
        <w:tcPr>
          <w:tcW w:w="2308" w:type="dxa"/>
        </w:tcPr>
        <w:p>
          <w:pPr>
            <w:pStyle w:val="6"/>
            <w:bidi w:val="0"/>
            <w:jc w:val="center"/>
          </w:pPr>
        </w:p>
      </w:tc>
      <w:tc>
        <w:tcPr>
          <w:tcW w:w="2308" w:type="dxa"/>
        </w:tcPr>
        <w:p>
          <w:pPr>
            <w:pStyle w:val="6"/>
            <w:bidi w:val="0"/>
            <w:ind w:right="-115"/>
            <w:jc w:val="center"/>
          </w:pPr>
        </w:p>
      </w:tc>
      <w:tc>
        <w:tcPr>
          <w:tcW w:w="2301" w:type="dxa"/>
        </w:tcPr>
        <w:p>
          <w:pPr>
            <w:pStyle w:val="6"/>
            <w:bidi w:val="0"/>
            <w:ind w:right="-115"/>
            <w:jc w:val="center"/>
          </w:pPr>
        </w:p>
      </w:tc>
    </w:tr>
  </w:tbl>
  <w:p>
    <w:pPr>
      <w:pStyle w:val="5"/>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CellMar>
          <w:top w:w="0" w:type="dxa"/>
          <w:left w:w="108" w:type="dxa"/>
          <w:bottom w:w="0" w:type="dxa"/>
          <w:right w:w="108" w:type="dxa"/>
        </w:tblCellMar>
      </w:tblPrEx>
      <w:tc>
        <w:tcPr>
          <w:tcW w:w="3009" w:type="dxa"/>
        </w:tcPr>
        <w:p>
          <w:pPr>
            <w:pStyle w:val="6"/>
            <w:bidi w:val="0"/>
            <w:ind w:left="-115"/>
            <w:jc w:val="left"/>
          </w:pP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5" name="Pole tekstow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UWGiIwgCAAAXBAAADgAAAAAAAAABACAAAAAfAQAAZHJz&#10;L2Uyb0RvYy54bWxQSwUGAAAAAAYABgBZAQAAmQUAAAAA&#10;">
                    <v:fill on="f" focussize="0,0"/>
                    <v:stroke on="f" weight="0.5pt"/>
                    <v:imagedata o:title=""/>
                    <o:lock v:ext="edit" aspectratio="f"/>
                    <v:textbox inset="0mm,0mm,0mm,0mm" style="mso-fit-shape-to-text:t;">
                      <w:txbxContent>
                        <w:p>
                          <w:pPr>
                            <w:pStyle w:val="5"/>
                            <w:rPr>
                              <w:lang w:val="pl-PL"/>
                            </w:rPr>
                          </w:pPr>
                          <w:r>
                            <w:rPr>
                              <w:lang w:val="pl-PL"/>
                            </w:rPr>
                            <w:fldChar w:fldCharType="begin"/>
                          </w:r>
                          <w:r>
                            <w:rPr>
                              <w:lang w:val="pl-PL"/>
                            </w:rPr>
                            <w:instrText xml:space="preserve"> PAGE  \* MERGEFORMAT </w:instrText>
                          </w:r>
                          <w:r>
                            <w:rPr>
                              <w:lang w:val="pl-PL"/>
                            </w:rPr>
                            <w:fldChar w:fldCharType="separate"/>
                          </w:r>
                          <w:r>
                            <w:rPr>
                              <w:lang w:val="pl-PL"/>
                            </w:rPr>
                            <w:t>1</w:t>
                          </w:r>
                          <w:r>
                            <w:rPr>
                              <w:lang w:val="pl-PL"/>
                            </w:rPr>
                            <w:fldChar w:fldCharType="end"/>
                          </w:r>
                        </w:p>
                      </w:txbxContent>
                    </v:textbox>
                  </v:shape>
                </w:pict>
              </mc:Fallback>
            </mc:AlternateContent>
          </w:r>
        </w:p>
      </w:tc>
      <w:tc>
        <w:tcPr>
          <w:tcW w:w="3009" w:type="dxa"/>
        </w:tcPr>
        <w:p>
          <w:pPr>
            <w:pStyle w:val="6"/>
            <w:bidi w:val="0"/>
            <w:jc w:val="center"/>
          </w:pPr>
        </w:p>
      </w:tc>
      <w:tc>
        <w:tcPr>
          <w:tcW w:w="3009" w:type="dxa"/>
        </w:tcPr>
        <w:p>
          <w:pPr>
            <w:pStyle w:val="6"/>
            <w:bidi w:val="0"/>
            <w:ind w:right="-115"/>
            <w:jc w:val="center"/>
          </w:pPr>
        </w:p>
      </w:tc>
    </w:tr>
  </w:tbl>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W w:w="9027" w:type="dxa"/>
      <w:tblInd w:w="0" w:type="dxa"/>
      <w:tblLayout w:type="fixed"/>
      <w:tblCellMar>
        <w:top w:w="0" w:type="dxa"/>
        <w:left w:w="108" w:type="dxa"/>
        <w:bottom w:w="0" w:type="dxa"/>
        <w:right w:w="108" w:type="dxa"/>
      </w:tblCellMar>
    </w:tblPr>
    <w:tblGrid>
      <w:gridCol w:w="3009"/>
      <w:gridCol w:w="3009"/>
      <w:gridCol w:w="3009"/>
    </w:tblGrid>
    <w:tr>
      <w:tblPrEx>
        <w:tblLayout w:type="fixed"/>
      </w:tblPrEx>
      <w:tc>
        <w:tcPr>
          <w:tcW w:w="3009" w:type="dxa"/>
        </w:tcPr>
        <w:p>
          <w:pPr>
            <w:pStyle w:val="6"/>
            <w:bidi w:val="0"/>
            <w:ind w:left="-115"/>
            <w:jc w:val="left"/>
          </w:pPr>
        </w:p>
      </w:tc>
      <w:tc>
        <w:tcPr>
          <w:tcW w:w="3009" w:type="dxa"/>
        </w:tcPr>
        <w:p>
          <w:pPr>
            <w:pStyle w:val="6"/>
            <w:bidi w:val="0"/>
            <w:jc w:val="center"/>
          </w:pPr>
        </w:p>
      </w:tc>
      <w:tc>
        <w:tcPr>
          <w:tcW w:w="3009" w:type="dxa"/>
        </w:tcPr>
        <w:p>
          <w:pPr>
            <w:pStyle w:val="6"/>
            <w:bidi w:val="0"/>
            <w:ind w:right="-115"/>
            <w:jc w:val="right"/>
          </w:pPr>
        </w:p>
      </w:tc>
    </w:tr>
  </w:tbl>
  <w:p>
    <w:pPr>
      <w:pStyle w:val="6"/>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CF092B84"/>
    <w:multiLevelType w:val="multilevel"/>
    <w:tmpl w:val="CF092B8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053208E"/>
    <w:multiLevelType w:val="multilevel"/>
    <w:tmpl w:val="005320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131F98C7"/>
    <w:multiLevelType w:val="multilevel"/>
    <w:tmpl w:val="131F98C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F7C450"/>
    <w:rsid w:val="01385E20"/>
    <w:rsid w:val="0C030517"/>
    <w:rsid w:val="0CBE23B8"/>
    <w:rsid w:val="12455BAE"/>
    <w:rsid w:val="1D5619B2"/>
    <w:rsid w:val="1E4125C6"/>
    <w:rsid w:val="283D6F78"/>
    <w:rsid w:val="2A75090E"/>
    <w:rsid w:val="2C6D37F7"/>
    <w:rsid w:val="31514A96"/>
    <w:rsid w:val="32F74A4F"/>
    <w:rsid w:val="3690408C"/>
    <w:rsid w:val="371AE9B4"/>
    <w:rsid w:val="38BC1423"/>
    <w:rsid w:val="3B81B46D"/>
    <w:rsid w:val="3D333C30"/>
    <w:rsid w:val="41191E45"/>
    <w:rsid w:val="43DF4487"/>
    <w:rsid w:val="48226099"/>
    <w:rsid w:val="4FC76961"/>
    <w:rsid w:val="52E2517D"/>
    <w:rsid w:val="532FD36E"/>
    <w:rsid w:val="549B1966"/>
    <w:rsid w:val="564F23A6"/>
    <w:rsid w:val="58106F46"/>
    <w:rsid w:val="5A6F14EA"/>
    <w:rsid w:val="5C07E635"/>
    <w:rsid w:val="5DBFA29A"/>
    <w:rsid w:val="6122F62A"/>
    <w:rsid w:val="629EBD13"/>
    <w:rsid w:val="640375DD"/>
    <w:rsid w:val="66F7C450"/>
    <w:rsid w:val="6AF12E57"/>
    <w:rsid w:val="6D45725C"/>
    <w:rsid w:val="6DD31C0A"/>
    <w:rsid w:val="6FFA396F"/>
    <w:rsid w:val="702B72D2"/>
    <w:rsid w:val="70962736"/>
    <w:rsid w:val="7425687B"/>
    <w:rsid w:val="76BCA82E"/>
    <w:rsid w:val="7D152FCE"/>
    <w:rsid w:val="7D690C3C"/>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l-PL"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r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qFormat/>
    <w:uiPriority w:val="99"/>
    <w:pPr>
      <w:tabs>
        <w:tab w:val="center" w:pos="4680"/>
        <w:tab w:val="right" w:pos="9360"/>
      </w:tabs>
      <w:spacing w:after="0" w:line="240" w:lineRule="auto"/>
    </w:pPr>
  </w:style>
  <w:style w:type="paragraph" w:styleId="7">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Title Char"/>
    <w:basedOn w:val="8"/>
    <w:link w:val="7"/>
    <w:qFormat/>
    <w:uiPriority w:val="10"/>
    <w:rPr>
      <w:rFonts w:asciiTheme="majorHAnsi" w:hAnsiTheme="majorHAnsi" w:eastAsiaTheme="majorEastAsia" w:cstheme="majorBidi"/>
      <w:spacing w:val="-10"/>
      <w:kern w:val="28"/>
      <w:sz w:val="56"/>
      <w:szCs w:val="56"/>
    </w:rPr>
  </w:style>
  <w:style w:type="character" w:customStyle="1" w:styleId="13">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4">
    <w:name w:val="Header Char"/>
    <w:basedOn w:val="8"/>
    <w:link w:val="6"/>
    <w:qFormat/>
    <w:uiPriority w:val="99"/>
  </w:style>
  <w:style w:type="character" w:customStyle="1" w:styleId="15">
    <w:name w:val="Footer Char"/>
    <w:basedOn w:val="8"/>
    <w:link w:val="5"/>
    <w:qFormat/>
    <w:uiPriority w:val="99"/>
  </w:style>
  <w:style w:type="character" w:customStyle="1" w:styleId="16">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paragraph" w:styleId="17">
    <w:name w:val="List Paragraph"/>
    <w:basedOn w:val="1"/>
    <w:qFormat/>
    <w:uiPriority w:val="34"/>
    <w:pPr>
      <w:ind w:left="720"/>
      <w:contextualSpacing/>
    </w:pPr>
  </w:style>
  <w:style w:type="paragraph" w:customStyle="1" w:styleId="18">
    <w:name w:val="WPSOffice Tabela ręczna 1"/>
    <w:uiPriority w:val="0"/>
    <w:pPr>
      <w:ind w:leftChars="0"/>
    </w:pPr>
    <w:rPr>
      <w:rFonts w:asciiTheme="minorHAnsi" w:hAnsiTheme="minorHAnsi" w:eastAsiaTheme="minorHAnsi" w:cstheme="minorBidi"/>
      <w:sz w:val="20"/>
      <w:szCs w:val="20"/>
    </w:rPr>
  </w:style>
  <w:style w:type="paragraph" w:customStyle="1" w:styleId="19">
    <w:name w:val="WPSOffice Tabela ręczna 2"/>
    <w:uiPriority w:val="0"/>
    <w:pPr>
      <w:ind w:leftChars="20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d03e3d6-b843-43a7-a915-7295ae29bbe8}"/>
        <w:style w:val=""/>
        <w:category>
          <w:name w:val="Ogólne"/>
          <w:gallery w:val="placeholder"/>
        </w:category>
        <w:types>
          <w:type w:val="bbPlcHdr"/>
        </w:types>
        <w:behaviors>
          <w:behavior w:val="content"/>
        </w:behaviors>
        <w:description w:val=""/>
        <w:guid w:val="{8d03e3d6-b843-43a7-a915-7295ae29bbe8}"/>
      </w:docPartPr>
      <w:docPartBody>
        <w:p>
          <w:r>
            <w:rPr>
              <w:color w:val="808080"/>
            </w:rPr>
            <w:t>Kliknij tutaj, aby wprowadzić tekst.</w:t>
          </w:r>
        </w:p>
      </w:docPartBody>
    </w:docPart>
    <w:docPart>
      <w:docPartPr>
        <w:name w:val="{3eac29e5-da81-401d-be65-41c1d1967106}"/>
        <w:style w:val=""/>
        <w:category>
          <w:name w:val="Ogólne"/>
          <w:gallery w:val="placeholder"/>
        </w:category>
        <w:types>
          <w:type w:val="bbPlcHdr"/>
        </w:types>
        <w:behaviors>
          <w:behavior w:val="content"/>
        </w:behaviors>
        <w:description w:val=""/>
        <w:guid w:val="{3eac29e5-da81-401d-be65-41c1d1967106}"/>
      </w:docPartPr>
      <w:docPartBody>
        <w:p>
          <w:r>
            <w:rPr>
              <w:color w:val="808080"/>
            </w:rPr>
            <w:t>Kliknij tutaj, aby wprowadzić tekst.</w:t>
          </w:r>
        </w:p>
      </w:docPartBody>
    </w:docPart>
    <w:docPart>
      <w:docPartPr>
        <w:name w:val="{59e770fa-9727-4045-9266-4df9e07236b4}"/>
        <w:style w:val=""/>
        <w:category>
          <w:name w:val="Ogólne"/>
          <w:gallery w:val="placeholder"/>
        </w:category>
        <w:types>
          <w:type w:val="bbPlcHdr"/>
        </w:types>
        <w:behaviors>
          <w:behavior w:val="content"/>
        </w:behaviors>
        <w:description w:val=""/>
        <w:guid w:val="{59e770fa-9727-4045-9266-4df9e07236b4}"/>
      </w:docPartPr>
      <w:docPartBody>
        <w:p>
          <w:r>
            <w:rPr>
              <w:color w:val="808080"/>
            </w:rPr>
            <w:t>Kliknij tutaj, aby wprowadzić tekst.</w:t>
          </w:r>
        </w:p>
      </w:docPartBody>
    </w:docPart>
    <w:docPart>
      <w:docPartPr>
        <w:name w:val="{91184795-57d7-4a31-aa33-36e0a48fa599}"/>
        <w:style w:val=""/>
        <w:category>
          <w:name w:val="Ogólne"/>
          <w:gallery w:val="placeholder"/>
        </w:category>
        <w:types>
          <w:type w:val="bbPlcHdr"/>
        </w:types>
        <w:behaviors>
          <w:behavior w:val="content"/>
        </w:behaviors>
        <w:description w:val=""/>
        <w:guid w:val="{91184795-57d7-4a31-aa33-36e0a48fa599}"/>
      </w:docPartPr>
      <w:docPartBody>
        <w:p>
          <w:r>
            <w:rPr>
              <w:color w:val="808080"/>
            </w:rPr>
            <w:t>Kliknij tutaj, aby wprowadzić tekst.</w:t>
          </w:r>
        </w:p>
      </w:docPartBody>
    </w:docPart>
    <w:docPart>
      <w:docPartPr>
        <w:name w:val="{52e3ad69-14a3-462d-808d-48af34ede999}"/>
        <w:style w:val=""/>
        <w:category>
          <w:name w:val="Ogólne"/>
          <w:gallery w:val="placeholder"/>
        </w:category>
        <w:types>
          <w:type w:val="bbPlcHdr"/>
        </w:types>
        <w:behaviors>
          <w:behavior w:val="content"/>
        </w:behaviors>
        <w:description w:val=""/>
        <w:guid w:val="{52e3ad69-14a3-462d-808d-48af34ede999}"/>
      </w:docPartPr>
      <w:docPartBody>
        <w:p>
          <w:r>
            <w:rPr>
              <w:color w:val="808080"/>
            </w:rPr>
            <w:t>Kliknij tutaj, aby wprowadzić tekst.</w:t>
          </w:r>
        </w:p>
      </w:docPartBody>
    </w:docPart>
    <w:docPart>
      <w:docPartPr>
        <w:name w:val="{d61ed3ed-fa50-4b12-8b9c-44cd7a40066a}"/>
        <w:style w:val=""/>
        <w:category>
          <w:name w:val="Ogólne"/>
          <w:gallery w:val="placeholder"/>
        </w:category>
        <w:types>
          <w:type w:val="bbPlcHdr"/>
        </w:types>
        <w:behaviors>
          <w:behavior w:val="content"/>
        </w:behaviors>
        <w:description w:val=""/>
        <w:guid w:val="{d61ed3ed-fa50-4b12-8b9c-44cd7a40066a}"/>
      </w:docPartPr>
      <w:docPartBody>
        <w:p>
          <w:r>
            <w:rPr>
              <w:color w:val="808080"/>
            </w:rPr>
            <w:t>Kliknij tutaj, aby wprowadzić tekst.</w:t>
          </w:r>
        </w:p>
      </w:docPartBody>
    </w:docPart>
    <w:docPart>
      <w:docPartPr>
        <w:name w:val="{f75617dc-e658-4230-828a-9daf4310df4d}"/>
        <w:style w:val=""/>
        <w:category>
          <w:name w:val="Ogólne"/>
          <w:gallery w:val="placeholder"/>
        </w:category>
        <w:types>
          <w:type w:val="bbPlcHdr"/>
        </w:types>
        <w:behaviors>
          <w:behavior w:val="content"/>
        </w:behaviors>
        <w:description w:val=""/>
        <w:guid w:val="{f75617dc-e658-4230-828a-9daf4310df4d}"/>
      </w:docPartPr>
      <w:docPartBody>
        <w:p>
          <w:r>
            <w:rPr>
              <w:color w:val="808080"/>
            </w:rPr>
            <w:t>Kliknij tutaj, aby wprowadzić tekst.</w:t>
          </w:r>
        </w:p>
      </w:docPartBody>
    </w:docPart>
    <w:docPart>
      <w:docPartPr>
        <w:name w:val="{0289b0b7-1947-44e5-8f27-7f6cf42523ba}"/>
        <w:style w:val=""/>
        <w:category>
          <w:name w:val="Ogólne"/>
          <w:gallery w:val="placeholder"/>
        </w:category>
        <w:types>
          <w:type w:val="bbPlcHdr"/>
        </w:types>
        <w:behaviors>
          <w:behavior w:val="content"/>
        </w:behaviors>
        <w:description w:val=""/>
        <w:guid w:val="{0289b0b7-1947-44e5-8f27-7f6cf42523ba}"/>
      </w:docPartPr>
      <w:docPartBody>
        <w:p>
          <w:r>
            <w:rPr>
              <w:color w:val="808080"/>
            </w:rPr>
            <w:t>Kliknij tutaj, aby wprowadzić tekst.</w:t>
          </w:r>
        </w:p>
      </w:docPartBody>
    </w:docPart>
    <w:docPart>
      <w:docPartPr>
        <w:name w:val="{d27ce347-c681-4739-980c-ae61da8ecf27}"/>
        <w:style w:val=""/>
        <w:category>
          <w:name w:val="Ogólne"/>
          <w:gallery w:val="placeholder"/>
        </w:category>
        <w:types>
          <w:type w:val="bbPlcHdr"/>
        </w:types>
        <w:behaviors>
          <w:behavior w:val="content"/>
        </w:behaviors>
        <w:description w:val=""/>
        <w:guid w:val="{d27ce347-c681-4739-980c-ae61da8ecf27}"/>
      </w:docPartPr>
      <w:docPartBody>
        <w:p>
          <w:r>
            <w:rPr>
              <w:color w:val="808080"/>
            </w:rPr>
            <w:t>Kliknij tutaj, aby wprowadzić tekst.</w:t>
          </w:r>
        </w:p>
      </w:docPartBody>
    </w:docPart>
    <w:docPart>
      <w:docPartPr>
        <w:name w:val="{0d599a2f-8ca3-4b12-b8c6-499bc9005754}"/>
        <w:style w:val=""/>
        <w:category>
          <w:name w:val="Ogólne"/>
          <w:gallery w:val="placeholder"/>
        </w:category>
        <w:types>
          <w:type w:val="bbPlcHdr"/>
        </w:types>
        <w:behaviors>
          <w:behavior w:val="content"/>
        </w:behaviors>
        <w:description w:val=""/>
        <w:guid w:val="{0d599a2f-8ca3-4b12-b8c6-499bc9005754}"/>
      </w:docPartPr>
      <w:docPartBody>
        <w:p>
          <w:r>
            <w:rPr>
              <w:color w:val="808080"/>
            </w:rPr>
            <w:t>Kliknij tutaj, aby wprowadzić tekst.</w:t>
          </w:r>
        </w:p>
      </w:docPartBody>
    </w:docPart>
    <w:docPart>
      <w:docPartPr>
        <w:name w:val="{cb398bac-4361-4f0b-878e-a2b7538eaeb4}"/>
        <w:style w:val=""/>
        <w:category>
          <w:name w:val="Ogólne"/>
          <w:gallery w:val="placeholder"/>
        </w:category>
        <w:types>
          <w:type w:val="bbPlcHdr"/>
        </w:types>
        <w:behaviors>
          <w:behavior w:val="content"/>
        </w:behaviors>
        <w:description w:val=""/>
        <w:guid w:val="{cb398bac-4361-4f0b-878e-a2b7538eaeb4}"/>
      </w:docPartPr>
      <w:docPartBody>
        <w:p>
          <w:r>
            <w:rPr>
              <w:color w:val="808080"/>
            </w:rPr>
            <w:t>Kliknij tutaj, aby wprowadzić tekst.</w:t>
          </w:r>
        </w:p>
      </w:docPartBody>
    </w:docPart>
    <w:docPart>
      <w:docPartPr>
        <w:name w:val="{aba6c838-0ccb-4b86-9b82-30430e097f5b}"/>
        <w:style w:val=""/>
        <w:category>
          <w:name w:val="Ogólne"/>
          <w:gallery w:val="placeholder"/>
        </w:category>
        <w:types>
          <w:type w:val="bbPlcHdr"/>
        </w:types>
        <w:behaviors>
          <w:behavior w:val="content"/>
        </w:behaviors>
        <w:description w:val=""/>
        <w:guid w:val="{aba6c838-0ccb-4b86-9b82-30430e097f5b}"/>
      </w:docPartPr>
      <w:docPartBody>
        <w:p>
          <w:r>
            <w:rPr>
              <w:color w:val="808080"/>
            </w:rPr>
            <w:t>Kliknij tutaj, aby wprowadzić tekst.</w:t>
          </w:r>
        </w:p>
      </w:docPartBody>
    </w:docPart>
    <w:docPart>
      <w:docPartPr>
        <w:name w:val="{4ac1e1af-c4ba-4d26-839c-277583c7dd84}"/>
        <w:style w:val=""/>
        <w:category>
          <w:name w:val="Ogólne"/>
          <w:gallery w:val="placeholder"/>
        </w:category>
        <w:types>
          <w:type w:val="bbPlcHdr"/>
        </w:types>
        <w:behaviors>
          <w:behavior w:val="content"/>
        </w:behaviors>
        <w:description w:val=""/>
        <w:guid w:val="{4ac1e1af-c4ba-4d26-839c-277583c7dd84}"/>
      </w:docPartPr>
      <w:docPartBody>
        <w:p>
          <w:r>
            <w:rPr>
              <w:color w:val="808080"/>
            </w:rPr>
            <w:t>Kliknij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ScaleCrop>false</ScaleCrop>
  <LinksUpToDate>false</LinksUpToDate>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2019-04-27T19:52:00Z</dcterms:created>
  <dc:creator>Marek Grzyb</dc:creator>
  <cp:lastModifiedBy>markt</cp:lastModifiedBy>
  <dcterms:modified xsi:type="dcterms:W3CDTF">2019-05-23T20:38:31Z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1045-11.2.0.8310</vt:lpwstr>
  </property>
</Properties>
</file>